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Table 1. Descriptive Characteristics of the Overall Study Population and by Relative Amplitude Categories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  <w:shd w:fill="E5E8E8"/>
          </w:tcPr>
          <w:p>
            <w:r>
              <w:t>Characteristics</w:t>
            </w:r>
          </w:p>
        </w:tc>
        <w:tc>
          <w:tcPr>
            <w:tcW w:type="dxa" w:w="960"/>
            <w:shd w:fill="E5E8E8"/>
          </w:tcPr>
          <w:p>
            <w:r>
              <w:t>OverallSample</w:t>
              <w:br/>
              <w:t xml:space="preserve"> (n=4587)</w:t>
            </w:r>
          </w:p>
        </w:tc>
        <w:tc>
          <w:tcPr>
            <w:tcW w:type="dxa" w:w="960"/>
            <w:shd w:fill="E5E8E8"/>
          </w:tcPr>
          <w:p>
            <w:r>
              <w:t>Poor</w:t>
              <w:br/>
              <w:t xml:space="preserve"> (n=2293)</w:t>
            </w:r>
          </w:p>
        </w:tc>
        <w:tc>
          <w:tcPr>
            <w:tcW w:type="dxa" w:w="960"/>
            <w:shd w:fill="E5E8E8"/>
          </w:tcPr>
          <w:p>
            <w:r>
              <w:t>Fair</w:t>
              <w:br/>
              <w:t xml:space="preserve"> (n=2293)</w:t>
            </w:r>
          </w:p>
        </w:tc>
        <w:tc>
          <w:tcPr>
            <w:tcW w:type="dxa" w:w="960"/>
            <w:shd w:fill="E5E8E8"/>
          </w:tcPr>
          <w:p>
            <w:r>
              <w:t>Good</w:t>
              <w:br/>
              <w:t xml:space="preserve"> (n=2293)</w:t>
            </w:r>
          </w:p>
        </w:tc>
        <w:tc>
          <w:tcPr>
            <w:tcW w:type="dxa" w:w="960"/>
            <w:shd w:fill="E5E8E8"/>
          </w:tcPr>
          <w:p>
            <w:r>
              <w:t>VGood</w:t>
              <w:br/>
              <w:t xml:space="preserve"> (n=2293)</w:t>
            </w:r>
          </w:p>
        </w:tc>
        <w:tc>
          <w:tcPr>
            <w:tcW w:type="dxa" w:w="960"/>
            <w:shd w:fill="E5E8E8"/>
          </w:tcPr>
          <w:p>
            <w:r>
              <w:t>Excellent</w:t>
              <w:br/>
              <w:t xml:space="preserve"> (n=2293)</w:t>
            </w:r>
          </w:p>
        </w:tc>
        <w:tc>
          <w:tcPr>
            <w:tcW w:type="dxa" w:w="960"/>
            <w:shd w:fill="E5E8E8"/>
          </w:tcPr>
          <w:p>
            <w:r>
              <w:t>P.Value</w:t>
              <w:br/>
              <w:t xml:space="preserve"> (n=2293)</w:t>
            </w:r>
          </w:p>
        </w:tc>
        <w:tc>
          <w:tcPr>
            <w:tcW w:type="dxa" w:w="960"/>
            <w:shd w:fill="E5E8E8"/>
          </w:tcPr>
          <w:p>
            <w:r>
              <w:t>RACutoff</w:t>
            </w:r>
          </w:p>
        </w:tc>
      </w:tr>
      <w:tr>
        <w:tc>
          <w:tcPr>
            <w:tcW w:type="dxa" w:w="960"/>
          </w:tcPr>
          <w:p>
            <w:r>
              <w:t>Inter-daily Stability (IS60)</w:t>
            </w:r>
          </w:p>
        </w:tc>
        <w:tc>
          <w:tcPr>
            <w:tcW w:type="dxa" w:w="960"/>
          </w:tcPr>
          <w:p>
            <w:r>
              <w:t>0.64 (0.16)</w:t>
            </w:r>
          </w:p>
        </w:tc>
        <w:tc>
          <w:tcPr>
            <w:tcW w:type="dxa" w:w="960"/>
          </w:tcPr>
          <w:p>
            <w:r>
              <w:t>0.59 (0.16)</w:t>
            </w:r>
          </w:p>
        </w:tc>
        <w:tc>
          <w:tcPr>
            <w:tcW w:type="dxa" w:w="960"/>
          </w:tcPr>
          <w:p>
            <w:r>
              <w:t>0.63 (0.16)</w:t>
            </w:r>
          </w:p>
        </w:tc>
        <w:tc>
          <w:tcPr>
            <w:tcW w:type="dxa" w:w="960"/>
          </w:tcPr>
          <w:p>
            <w:r>
              <w:t>0.64 (0.16)</w:t>
            </w:r>
          </w:p>
        </w:tc>
        <w:tc>
          <w:tcPr>
            <w:tcW w:type="dxa" w:w="960"/>
          </w:tcPr>
          <w:p>
            <w:r>
              <w:t>0.64 (0.16)</w:t>
            </w:r>
          </w:p>
        </w:tc>
        <w:tc>
          <w:tcPr>
            <w:tcW w:type="dxa" w:w="960"/>
          </w:tcPr>
          <w:p>
            <w:r>
              <w:t>0.65 (0.15)</w:t>
            </w:r>
          </w:p>
        </w:tc>
        <w:tc>
          <w:tcPr>
            <w:tcW w:type="dxa" w:w="960"/>
          </w:tcPr>
          <w:p>
            <w:r>
              <w:t>0.035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Intra-daily Variability (IV60)</w:t>
            </w:r>
          </w:p>
        </w:tc>
        <w:tc>
          <w:tcPr>
            <w:tcW w:type="dxa" w:w="960"/>
          </w:tcPr>
          <w:p>
            <w:r>
              <w:t>0.69 (0.25)</w:t>
            </w:r>
          </w:p>
        </w:tc>
        <w:tc>
          <w:tcPr>
            <w:tcW w:type="dxa" w:w="960"/>
          </w:tcPr>
          <w:p>
            <w:r>
              <w:t>0.79 (0.3)</w:t>
            </w:r>
          </w:p>
        </w:tc>
        <w:tc>
          <w:tcPr>
            <w:tcW w:type="dxa" w:w="960"/>
          </w:tcPr>
          <w:p>
            <w:r>
              <w:t>0.68 (0.25)</w:t>
            </w:r>
          </w:p>
        </w:tc>
        <w:tc>
          <w:tcPr>
            <w:tcW w:type="dxa" w:w="960"/>
          </w:tcPr>
          <w:p>
            <w:r>
              <w:t>0.67 (0.25)</w:t>
            </w:r>
          </w:p>
        </w:tc>
        <w:tc>
          <w:tcPr>
            <w:tcW w:type="dxa" w:w="960"/>
          </w:tcPr>
          <w:p>
            <w:r>
              <w:t>0.69 (0.24)</w:t>
            </w:r>
          </w:p>
        </w:tc>
        <w:tc>
          <w:tcPr>
            <w:tcW w:type="dxa" w:w="960"/>
          </w:tcPr>
          <w:p>
            <w:r>
              <w:t>0.72 (0.26)</w:t>
            </w:r>
          </w:p>
        </w:tc>
        <w:tc>
          <w:tcPr>
            <w:tcW w:type="dxa" w:w="960"/>
          </w:tcPr>
          <w:p>
            <w:r>
              <w:t>&lt;0.001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M10 Midpoint</w:t>
            </w:r>
          </w:p>
        </w:tc>
        <w:tc>
          <w:tcPr>
            <w:tcW w:type="dxa" w:w="960"/>
          </w:tcPr>
          <w:p>
            <w:r>
              <w:t>14.16 (2.72)</w:t>
            </w:r>
          </w:p>
        </w:tc>
        <w:tc>
          <w:tcPr>
            <w:tcW w:type="dxa" w:w="960"/>
          </w:tcPr>
          <w:p>
            <w:r>
              <w:t>14.22 (2.53)</w:t>
            </w:r>
          </w:p>
        </w:tc>
        <w:tc>
          <w:tcPr>
            <w:tcW w:type="dxa" w:w="960"/>
          </w:tcPr>
          <w:p>
            <w:r>
              <w:t>14.23 (2.69)</w:t>
            </w:r>
          </w:p>
        </w:tc>
        <w:tc>
          <w:tcPr>
            <w:tcW w:type="dxa" w:w="960"/>
          </w:tcPr>
          <w:p>
            <w:r>
              <w:t>14.15 (2.84)</w:t>
            </w:r>
          </w:p>
        </w:tc>
        <w:tc>
          <w:tcPr>
            <w:tcW w:type="dxa" w:w="960"/>
          </w:tcPr>
          <w:p>
            <w:r>
              <w:t>14.17 (2.64)</w:t>
            </w:r>
          </w:p>
        </w:tc>
        <w:tc>
          <w:tcPr>
            <w:tcW w:type="dxa" w:w="960"/>
          </w:tcPr>
          <w:p>
            <w:r>
              <w:t>14.25 (2.62)</w:t>
            </w:r>
          </w:p>
        </w:tc>
        <w:tc>
          <w:tcPr>
            <w:tcW w:type="dxa" w:w="960"/>
          </w:tcPr>
          <w:p>
            <w:r>
              <w:t>0.957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M10 Counts</w:t>
            </w:r>
          </w:p>
        </w:tc>
        <w:tc>
          <w:tcPr>
            <w:tcW w:type="dxa" w:w="960"/>
          </w:tcPr>
          <w:p>
            <w:r>
              <w:t>497.12 (169.78)</w:t>
            </w:r>
          </w:p>
        </w:tc>
        <w:tc>
          <w:tcPr>
            <w:tcW w:type="dxa" w:w="960"/>
          </w:tcPr>
          <w:p>
            <w:r>
              <w:t>404.38 (155.55)</w:t>
            </w:r>
          </w:p>
        </w:tc>
        <w:tc>
          <w:tcPr>
            <w:tcW w:type="dxa" w:w="960"/>
          </w:tcPr>
          <w:p>
            <w:r>
              <w:t>476.27 (178.39)</w:t>
            </w:r>
          </w:p>
        </w:tc>
        <w:tc>
          <w:tcPr>
            <w:tcW w:type="dxa" w:w="960"/>
          </w:tcPr>
          <w:p>
            <w:r>
              <w:t>504.32 (172.73)</w:t>
            </w:r>
          </w:p>
        </w:tc>
        <w:tc>
          <w:tcPr>
            <w:tcW w:type="dxa" w:w="960"/>
          </w:tcPr>
          <w:p>
            <w:r>
              <w:t>495.72 (161.57)</w:t>
            </w:r>
          </w:p>
        </w:tc>
        <w:tc>
          <w:tcPr>
            <w:tcW w:type="dxa" w:w="960"/>
          </w:tcPr>
          <w:p>
            <w:r>
              <w:t>533.81 (149.6)</w:t>
            </w:r>
          </w:p>
        </w:tc>
        <w:tc>
          <w:tcPr>
            <w:tcW w:type="dxa" w:w="960"/>
          </w:tcPr>
          <w:p>
            <w:r>
              <w:t>&lt;0.001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L5 Midpoint</w:t>
            </w:r>
          </w:p>
        </w:tc>
        <w:tc>
          <w:tcPr>
            <w:tcW w:type="dxa" w:w="960"/>
          </w:tcPr>
          <w:p>
            <w:r>
              <w:t>3.89 (3.67)</w:t>
            </w:r>
          </w:p>
        </w:tc>
        <w:tc>
          <w:tcPr>
            <w:tcW w:type="dxa" w:w="960"/>
          </w:tcPr>
          <w:p>
            <w:r>
              <w:t>4.43 (4.5)</w:t>
            </w:r>
          </w:p>
        </w:tc>
        <w:tc>
          <w:tcPr>
            <w:tcW w:type="dxa" w:w="960"/>
          </w:tcPr>
          <w:p>
            <w:r>
              <w:t>4.02 (3.47)</w:t>
            </w:r>
          </w:p>
        </w:tc>
        <w:tc>
          <w:tcPr>
            <w:tcW w:type="dxa" w:w="960"/>
          </w:tcPr>
          <w:p>
            <w:r>
              <w:t>4.02 (3.69)</w:t>
            </w:r>
          </w:p>
        </w:tc>
        <w:tc>
          <w:tcPr>
            <w:tcW w:type="dxa" w:w="960"/>
          </w:tcPr>
          <w:p>
            <w:r>
              <w:t>3.77 (3.73)</w:t>
            </w:r>
          </w:p>
        </w:tc>
        <w:tc>
          <w:tcPr>
            <w:tcW w:type="dxa" w:w="960"/>
          </w:tcPr>
          <w:p>
            <w:r>
              <w:t>3.36 (2.77)</w:t>
            </w:r>
          </w:p>
        </w:tc>
        <w:tc>
          <w:tcPr>
            <w:tcW w:type="dxa" w:w="960"/>
          </w:tcPr>
          <w:p>
            <w:r>
              <w:t>0.125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L5 Counts</w:t>
            </w:r>
          </w:p>
        </w:tc>
        <w:tc>
          <w:tcPr>
            <w:tcW w:type="dxa" w:w="960"/>
          </w:tcPr>
          <w:p>
            <w:r>
              <w:t>36.84 (37.44)</w:t>
            </w:r>
          </w:p>
        </w:tc>
        <w:tc>
          <w:tcPr>
            <w:tcW w:type="dxa" w:w="960"/>
          </w:tcPr>
          <w:p>
            <w:r>
              <w:t>43.89 (37.28)</w:t>
            </w:r>
          </w:p>
        </w:tc>
        <w:tc>
          <w:tcPr>
            <w:tcW w:type="dxa" w:w="960"/>
          </w:tcPr>
          <w:p>
            <w:r>
              <w:t>41.69 (38.93)</w:t>
            </w:r>
          </w:p>
        </w:tc>
        <w:tc>
          <w:tcPr>
            <w:tcW w:type="dxa" w:w="960"/>
          </w:tcPr>
          <w:p>
            <w:r>
              <w:t>38.73 (40.8)</w:t>
            </w:r>
          </w:p>
        </w:tc>
        <w:tc>
          <w:tcPr>
            <w:tcW w:type="dxa" w:w="960"/>
          </w:tcPr>
          <w:p>
            <w:r>
              <w:t>31.69 (30.85)</w:t>
            </w:r>
          </w:p>
        </w:tc>
        <w:tc>
          <w:tcPr>
            <w:tcW w:type="dxa" w:w="960"/>
          </w:tcPr>
          <w:p>
            <w:r>
              <w:t>33.99 (40.14)</w:t>
            </w:r>
          </w:p>
        </w:tc>
        <w:tc>
          <w:tcPr>
            <w:tcW w:type="dxa" w:w="960"/>
          </w:tcPr>
          <w:p>
            <w:r>
              <w:t>0.005</w:t>
            </w:r>
          </w:p>
        </w:tc>
        <w:tc>
          <w:tcPr>
            <w:tcW w:type="dxa" w:w="960"/>
          </w:tcPr>
          <w:p/>
        </w:tc>
      </w:tr>
      <w:tr>
        <w:tc>
          <w:tcPr>
            <w:tcW w:type="dxa" w:w="960"/>
          </w:tcPr>
          <w:p>
            <w:r>
              <w:t>Relative Amplitude</w:t>
            </w:r>
          </w:p>
        </w:tc>
        <w:tc>
          <w:tcPr>
            <w:tcW w:type="dxa" w:w="960"/>
          </w:tcPr>
          <w:p>
            <w:r>
              <w:t>0.86 (0.12)</w:t>
            </w:r>
          </w:p>
        </w:tc>
        <w:tc>
          <w:tcPr>
            <w:tcW w:type="dxa" w:w="960"/>
          </w:tcPr>
          <w:p>
            <w:r>
              <w:t>0.8 (0.14)</w:t>
            </w:r>
          </w:p>
        </w:tc>
        <w:tc>
          <w:tcPr>
            <w:tcW w:type="dxa" w:w="960"/>
          </w:tcPr>
          <w:p>
            <w:r>
              <w:t>0.84 (0.13)</w:t>
            </w:r>
          </w:p>
        </w:tc>
        <w:tc>
          <w:tcPr>
            <w:tcW w:type="dxa" w:w="960"/>
          </w:tcPr>
          <w:p>
            <w:r>
              <w:t>0.86 (0.12)</w:t>
            </w:r>
          </w:p>
        </w:tc>
        <w:tc>
          <w:tcPr>
            <w:tcW w:type="dxa" w:w="960"/>
          </w:tcPr>
          <w:p>
            <w:r>
              <w:t>0.88 (0.11)</w:t>
            </w:r>
          </w:p>
        </w:tc>
        <w:tc>
          <w:tcPr>
            <w:tcW w:type="dxa" w:w="960"/>
          </w:tcPr>
          <w:p>
            <w:r>
              <w:t>0.89 (0.1)</w:t>
            </w:r>
          </w:p>
        </w:tc>
        <w:tc>
          <w:tcPr>
            <w:tcW w:type="dxa" w:w="960"/>
          </w:tcPr>
          <w:p>
            <w:r>
              <w:t>&lt;0.001</w:t>
            </w:r>
          </w:p>
        </w:tc>
        <w:tc>
          <w:tcPr>
            <w:tcW w:type="dxa" w:w="960"/>
          </w:tcPr>
          <w:p/>
        </w:tc>
      </w:tr>
    </w:tbl>
    <w:p>
      <w:r>
        <w:rPr>
          <w:b/>
        </w:rPr>
        <w:t>1. BMI: body mass index; L5: Least Active 5 hour period; M10: most active 10-hour period; RA: relative amplitude.</w:t>
        <w:br/>
        <w:t>2. RA median value was 0.89.</w:t>
        <w:br/>
        <w:t>3. Education Dichotomous: With or without a college degree.</w:t>
        <w:br/>
        <w:t>4. Smoking Status: Smoke or not smoke at all.</w:t>
        <w:br/>
        <w:t>5. Sleep Disorder: Ever diagnosed with sleep disorder or not.</w:t>
        <w:br/>
        <w:t>6. Chi-square tests were used to compare mean values across categories for categorical values and t-tests were used for continuous variables.</w:t>
      </w:r>
    </w:p>
    <w:p>
      <w:r>
        <w:br w:type="page"/>
      </w:r>
    </w:p>
    <w:p>
      <w:r>
        <w:rPr>
          <w:b/>
        </w:rPr>
        <w:t>Table 2. Logistic regression models for 24-h Rest-Activity Pattern Variables in Relation to Self Rated Health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fill="E5E8E8"/>
          </w:tcPr>
          <w:p/>
        </w:tc>
        <w:tc>
          <w:tcPr>
            <w:tcW w:type="dxa" w:w="5760"/>
            <w:gridSpan w:val="2"/>
            <w:shd w:fill="E5E8E8"/>
          </w:tcPr>
          <w:p>
            <w:pPr>
              <w:jc w:val="center"/>
            </w:pPr>
            <w:r>
              <w:t>Self Rated 1 (Sample Size = 4587)</w:t>
            </w:r>
          </w:p>
        </w:tc>
      </w:tr>
      <w:tr>
        <w:tc>
          <w:tcPr>
            <w:tcW w:type="dxa" w:w="2880"/>
            <w:shd w:fill="E5E8E8"/>
          </w:tcPr>
          <w:p>
            <w:r>
              <w:t>24-h Rest-Activity Pattern Variables</w:t>
            </w:r>
          </w:p>
        </w:tc>
        <w:tc>
          <w:tcPr>
            <w:tcW w:type="dxa" w:w="2880"/>
            <w:shd w:fill="E5E8E8"/>
          </w:tcPr>
          <w:p>
            <w:r>
              <w:t>Model 1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</w:r>
          </w:p>
          <w:p>
            <w:r>
              <w:rPr>
                <w:i/>
              </w:rPr>
              <w:t>p-trend</w:t>
            </w:r>
          </w:p>
        </w:tc>
        <w:tc>
          <w:tcPr>
            <w:tcW w:type="dxa" w:w="2880"/>
            <w:shd w:fill="E5E8E8"/>
          </w:tcPr>
          <w:p>
            <w:r>
              <w:t>Model 2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</w:r>
          </w:p>
          <w:p>
            <w:r>
              <w:rPr>
                <w:i/>
              </w:rPr>
              <w:t>p-trend</w:t>
            </w:r>
          </w:p>
        </w:tc>
      </w:tr>
      <w:tr>
        <w:tc>
          <w:tcPr>
            <w:tcW w:type="dxa" w:w="2880"/>
          </w:tcPr>
          <w:p>
            <w:r>
              <w:t>Inter-daily Stability (IS60)</w:t>
              <w:br/>
              <w:t>&lt; 0.58</w:t>
              <w:br/>
              <w:t>0.58 - 0.72</w:t>
              <w:br/>
              <w:t>&gt; 0.72</w:t>
            </w:r>
          </w:p>
        </w:tc>
        <w:tc>
          <w:tcPr>
            <w:tcW w:type="dxa" w:w="2880"/>
          </w:tcPr>
          <w:p>
            <w:r>
              <w:t>0.99 (0.88-1.12)</w:t>
              <w:br/>
              <w:t>1.28 (1.01-1.62)</w:t>
            </w:r>
          </w:p>
          <w:p>
            <w:r>
              <w:rPr>
                <w:i/>
              </w:rPr>
              <w:t>p-trend=0.044</w:t>
            </w:r>
          </w:p>
        </w:tc>
        <w:tc>
          <w:tcPr>
            <w:tcW w:type="dxa" w:w="2880"/>
          </w:tcPr>
          <w:p>
            <w:r>
              <w:t>1.07 (0.92-1.25)</w:t>
              <w:br/>
              <w:t>1.49 (1.13-1.97)</w:t>
            </w:r>
          </w:p>
          <w:p>
            <w:r>
              <w:rPr>
                <w:i/>
              </w:rPr>
              <w:t>p-trend=0.005</w:t>
            </w:r>
          </w:p>
        </w:tc>
      </w:tr>
      <w:tr>
        <w:tc>
          <w:tcPr>
            <w:tcW w:type="dxa" w:w="2880"/>
          </w:tcPr>
          <w:p>
            <w:r>
              <w:t>Intra-daily Variability (IV60)</w:t>
              <w:br/>
              <w:t>&lt; 0.56</w:t>
              <w:br/>
              <w:t>0.56 - 0.77</w:t>
              <w:br/>
              <w:t>&gt; 0.77</w:t>
            </w:r>
          </w:p>
        </w:tc>
        <w:tc>
          <w:tcPr>
            <w:tcW w:type="dxa" w:w="2880"/>
          </w:tcPr>
          <w:p>
            <w:r>
              <w:t>0.98 (0.79-1.21)</w:t>
              <w:br/>
              <w:t>0.94 (0.75-1.17)</w:t>
            </w:r>
          </w:p>
          <w:p>
            <w:r>
              <w:rPr>
                <w:i/>
              </w:rPr>
              <w:t>p-trend=0.565</w:t>
            </w:r>
          </w:p>
        </w:tc>
        <w:tc>
          <w:tcPr>
            <w:tcW w:type="dxa" w:w="2880"/>
          </w:tcPr>
          <w:p>
            <w:r>
              <w:t>0.89 (0.69-1.15)</w:t>
              <w:br/>
              <w:t>0.84 (0.64-1.11)</w:t>
            </w:r>
          </w:p>
          <w:p>
            <w:r>
              <w:rPr>
                <w:i/>
              </w:rPr>
              <w:t>p-trend=0.219</w:t>
            </w:r>
          </w:p>
        </w:tc>
      </w:tr>
      <w:tr>
        <w:tc>
          <w:tcPr>
            <w:tcW w:type="dxa" w:w="2880"/>
          </w:tcPr>
          <w:p>
            <w:r>
              <w:t>M10 Midpoint</w:t>
              <w:br/>
              <w:t>&lt; 12.82</w:t>
              <w:br/>
              <w:t>12.82 - 15.15</w:t>
              <w:br/>
              <w:t>&gt; 15.15</w:t>
            </w:r>
          </w:p>
        </w:tc>
        <w:tc>
          <w:tcPr>
            <w:tcW w:type="dxa" w:w="2880"/>
          </w:tcPr>
          <w:p>
            <w:r>
              <w:t>0.9 (0.77-1.06)</w:t>
              <w:br/>
              <w:t>0.97 (0.8-1.17)</w:t>
            </w:r>
          </w:p>
          <w:p>
            <w:r>
              <w:rPr>
                <w:i/>
              </w:rPr>
              <w:t>p-trend=0.752</w:t>
            </w:r>
          </w:p>
        </w:tc>
        <w:tc>
          <w:tcPr>
            <w:tcW w:type="dxa" w:w="2880"/>
          </w:tcPr>
          <w:p>
            <w:r>
              <w:t>0.85 (0.73-1.0)</w:t>
              <w:br/>
              <w:t>0.79 (0.64-0.98)</w:t>
            </w:r>
          </w:p>
          <w:p>
            <w:r>
              <w:rPr>
                <w:i/>
              </w:rPr>
              <w:t>p-trend=0.033</w:t>
            </w:r>
          </w:p>
        </w:tc>
      </w:tr>
      <w:tr>
        <w:tc>
          <w:tcPr>
            <w:tcW w:type="dxa" w:w="2880"/>
          </w:tcPr>
          <w:p>
            <w:r>
              <w:t>M10 Counts (x100)</w:t>
              <w:br/>
              <w:t>&lt; 4.14</w:t>
              <w:br/>
              <w:t>4.14 - 5.58</w:t>
              <w:br/>
              <w:t>&gt; 5.58</w:t>
            </w:r>
          </w:p>
        </w:tc>
        <w:tc>
          <w:tcPr>
            <w:tcW w:type="dxa" w:w="2880"/>
          </w:tcPr>
          <w:p>
            <w:r>
              <w:t>1.49 (1.2-1.84)</w:t>
              <w:br/>
              <w:t>1.84 (1.44-2.34)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2880"/>
          </w:tcPr>
          <w:p>
            <w:r>
              <w:t>1.45 (1.16-1.82)</w:t>
              <w:br/>
              <w:t>2.24 (1.72-2.91)</w:t>
            </w:r>
          </w:p>
          <w:p>
            <w:r>
              <w:rPr>
                <w:i/>
              </w:rPr>
              <w:t>p-trend&lt;0.001</w:t>
            </w:r>
          </w:p>
        </w:tc>
      </w:tr>
      <w:tr>
        <w:tc>
          <w:tcPr>
            <w:tcW w:type="dxa" w:w="2880"/>
          </w:tcPr>
          <w:p>
            <w:r>
              <w:t>L5 Midpoint</w:t>
              <w:br/>
              <w:t>&lt; 2.6</w:t>
              <w:br/>
              <w:t>2.6 - 3.97</w:t>
              <w:br/>
              <w:t>&gt; 3.97</w:t>
            </w:r>
          </w:p>
        </w:tc>
        <w:tc>
          <w:tcPr>
            <w:tcW w:type="dxa" w:w="2880"/>
          </w:tcPr>
          <w:p>
            <w:r>
              <w:t>0.88 (0.7-1.11)</w:t>
              <w:br/>
              <w:t>0.65 (0.55-0.78)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2880"/>
          </w:tcPr>
          <w:p>
            <w:r>
              <w:t>0.86 (0.68-1.09)</w:t>
              <w:br/>
              <w:t>0.63 (0.55-0.72)</w:t>
            </w:r>
          </w:p>
          <w:p>
            <w:r>
              <w:rPr>
                <w:i/>
              </w:rPr>
              <w:t>p-trend&lt;0.001</w:t>
            </w:r>
          </w:p>
        </w:tc>
      </w:tr>
      <w:tr>
        <w:tc>
          <w:tcPr>
            <w:tcW w:type="dxa" w:w="2880"/>
          </w:tcPr>
          <w:p>
            <w:r>
              <w:t>L5 Counts</w:t>
              <w:br/>
              <w:t>&lt; 21.54</w:t>
              <w:br/>
              <w:t>21.54 - 39.38</w:t>
              <w:br/>
              <w:t>&gt; 39.38</w:t>
            </w:r>
          </w:p>
        </w:tc>
        <w:tc>
          <w:tcPr>
            <w:tcW w:type="dxa" w:w="2880"/>
          </w:tcPr>
          <w:p>
            <w:r>
              <w:t>0.82 (0.66-1.0)</w:t>
              <w:br/>
              <w:t>0.52 (0.43-0.62)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2880"/>
          </w:tcPr>
          <w:p>
            <w:r>
              <w:t>0.89 (0.72-1.1)</w:t>
              <w:br/>
              <w:t>0.58 (0.48-0.7)</w:t>
            </w:r>
          </w:p>
          <w:p>
            <w:r>
              <w:rPr>
                <w:i/>
              </w:rPr>
              <w:t>p-trend&lt;0.001</w:t>
            </w:r>
          </w:p>
        </w:tc>
      </w:tr>
      <w:tr>
        <w:tc>
          <w:tcPr>
            <w:tcW w:type="dxa" w:w="2880"/>
          </w:tcPr>
          <w:p>
            <w:r>
              <w:t>Relative Amplitude</w:t>
              <w:br/>
              <w:t>&lt; 0.84</w:t>
              <w:br/>
              <w:t>0.84 - 0.92</w:t>
              <w:br/>
              <w:t>&gt; 0.92</w:t>
            </w:r>
          </w:p>
        </w:tc>
        <w:tc>
          <w:tcPr>
            <w:tcW w:type="dxa" w:w="2880"/>
          </w:tcPr>
          <w:p>
            <w:r>
              <w:t>1.85 (1.49-2.29)</w:t>
              <w:br/>
              <w:t>2.42 (1.96-2.98)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2880"/>
          </w:tcPr>
          <w:p>
            <w:r>
              <w:t>1.74 (1.4-2.18)</w:t>
              <w:br/>
              <w:t>2.23 (1.81-2.75)</w:t>
            </w:r>
          </w:p>
          <w:p>
            <w:r>
              <w:rPr>
                <w:i/>
              </w:rPr>
              <w:t>p-trend&lt;0.001</w:t>
            </w:r>
          </w:p>
        </w:tc>
      </w:tr>
      <w:tr>
        <w:tc>
          <w:tcPr>
            <w:tcW w:type="dxa" w:w="2880"/>
            <w:shd w:fill="E5E8E8"/>
          </w:tcPr>
          <w:p/>
        </w:tc>
        <w:tc>
          <w:tcPr>
            <w:tcW w:type="dxa" w:w="5760"/>
            <w:gridSpan w:val="2"/>
            <w:shd w:fill="E5E8E8"/>
          </w:tcPr>
          <w:p>
            <w:pPr>
              <w:jc w:val="center"/>
            </w:pPr>
            <w:r>
              <w:t>Self Rated 2 (Sample Size = 4587)</w:t>
            </w:r>
          </w:p>
        </w:tc>
      </w:tr>
      <w:tr>
        <w:tc>
          <w:tcPr>
            <w:tcW w:type="dxa" w:w="2880"/>
            <w:shd w:fill="E5E8E8"/>
          </w:tcPr>
          <w:p>
            <w:r>
              <w:t>24-h Rest-Activity Pattern Variables</w:t>
            </w:r>
          </w:p>
        </w:tc>
        <w:tc>
          <w:tcPr>
            <w:tcW w:type="dxa" w:w="2880"/>
            <w:shd w:fill="E5E8E8"/>
          </w:tcPr>
          <w:p>
            <w:r>
              <w:t>Model 1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</w:r>
          </w:p>
          <w:p>
            <w:r>
              <w:rPr>
                <w:i/>
              </w:rPr>
              <w:t>p-trend</w:t>
            </w:r>
          </w:p>
        </w:tc>
        <w:tc>
          <w:tcPr>
            <w:tcW w:type="dxa" w:w="2880"/>
            <w:shd w:fill="E5E8E8"/>
          </w:tcPr>
          <w:p>
            <w:r>
              <w:t>Model 2</w:t>
              <w:br/>
              <w:t xml:space="preserve"> Tertile1 OR (95% C.I.)</w:t>
              <w:br/>
              <w:t xml:space="preserve"> Tertile2 OR (95% C.I.)</w:t>
              <w:br/>
              <w:t xml:space="preserve"> Tertile3 OR (95% C.I.)</w:t>
            </w:r>
          </w:p>
          <w:p>
            <w:r>
              <w:rPr>
                <w:i/>
              </w:rPr>
              <w:t>p-trend</w:t>
            </w:r>
          </w:p>
        </w:tc>
      </w:tr>
      <w:tr>
        <w:tc>
          <w:tcPr>
            <w:tcW w:type="dxa" w:w="2880"/>
          </w:tcPr>
          <w:p>
            <w:r>
              <w:t>Inter-daily Stability (IS60)</w:t>
              <w:br/>
              <w:t>&lt; 0.58</w:t>
              <w:br/>
              <w:t>0.58 - 0.72</w:t>
              <w:br/>
              <w:t>&gt; 0.72</w:t>
            </w:r>
          </w:p>
        </w:tc>
        <w:tc>
          <w:tcPr>
            <w:tcW w:type="dxa" w:w="2880"/>
          </w:tcPr>
          <w:p>
            <w:r>
              <w:t>1.07 (0.91-1.26)</w:t>
              <w:br/>
              <w:t>1.31 (1.09-1.58)</w:t>
            </w:r>
          </w:p>
          <w:p>
            <w:r>
              <w:rPr>
                <w:i/>
              </w:rPr>
              <w:t>p-trend=0.005</w:t>
            </w:r>
          </w:p>
        </w:tc>
        <w:tc>
          <w:tcPr>
            <w:tcW w:type="dxa" w:w="2880"/>
          </w:tcPr>
          <w:p>
            <w:r>
              <w:t>1.12 (0.94-1.33)</w:t>
              <w:br/>
              <w:t>1.45 (1.2-1.74)</w:t>
            </w:r>
          </w:p>
          <w:p>
            <w:r>
              <w:rPr>
                <w:i/>
              </w:rPr>
              <w:t>p-trend&lt;0.001</w:t>
            </w:r>
          </w:p>
        </w:tc>
      </w:tr>
      <w:tr>
        <w:tc>
          <w:tcPr>
            <w:tcW w:type="dxa" w:w="2880"/>
          </w:tcPr>
          <w:p>
            <w:r>
              <w:t>Intra-daily Variability (IV60)</w:t>
              <w:br/>
              <w:t>&lt; 0.56</w:t>
              <w:br/>
              <w:t>0.56 - 0.77</w:t>
              <w:br/>
              <w:t>&gt; 0.77</w:t>
            </w:r>
          </w:p>
        </w:tc>
        <w:tc>
          <w:tcPr>
            <w:tcW w:type="dxa" w:w="2880"/>
          </w:tcPr>
          <w:p>
            <w:r>
              <w:t>1.15 (0.96-1.38)</w:t>
              <w:br/>
              <w:t>1.11 (0.91-1.37)</w:t>
            </w:r>
          </w:p>
          <w:p>
            <w:r>
              <w:rPr>
                <w:i/>
              </w:rPr>
              <w:t>p-trend=0.304</w:t>
            </w:r>
          </w:p>
        </w:tc>
        <w:tc>
          <w:tcPr>
            <w:tcW w:type="dxa" w:w="2880"/>
          </w:tcPr>
          <w:p>
            <w:r>
              <w:t>1.04 (0.84-1.28)</w:t>
              <w:br/>
              <w:t>0.96 (0.75-1.23)</w:t>
            </w:r>
          </w:p>
          <w:p>
            <w:r>
              <w:rPr>
                <w:i/>
              </w:rPr>
              <w:t>p-trend=0.756</w:t>
            </w:r>
          </w:p>
        </w:tc>
      </w:tr>
      <w:tr>
        <w:tc>
          <w:tcPr>
            <w:tcW w:type="dxa" w:w="2880"/>
          </w:tcPr>
          <w:p>
            <w:r>
              <w:t>M10 Midpoint</w:t>
              <w:br/>
              <w:t>&lt; 12.82</w:t>
              <w:br/>
              <w:t>12.82 - 15.15</w:t>
              <w:br/>
              <w:t>&gt; 15.15</w:t>
            </w:r>
          </w:p>
        </w:tc>
        <w:tc>
          <w:tcPr>
            <w:tcW w:type="dxa" w:w="2880"/>
          </w:tcPr>
          <w:p>
            <w:r>
              <w:t>1.08 (0.82-1.42)</w:t>
              <w:br/>
              <w:t>1.08 (0.92-1.26)</w:t>
            </w:r>
          </w:p>
          <w:p>
            <w:r>
              <w:rPr>
                <w:i/>
              </w:rPr>
              <w:t>p-trend=0.368</w:t>
            </w:r>
          </w:p>
        </w:tc>
        <w:tc>
          <w:tcPr>
            <w:tcW w:type="dxa" w:w="2880"/>
          </w:tcPr>
          <w:p>
            <w:r>
              <w:t>1.03 (0.79-1.35)</w:t>
              <w:br/>
              <w:t>0.97 (0.81-1.17)</w:t>
            </w:r>
          </w:p>
          <w:p>
            <w:r>
              <w:rPr>
                <w:i/>
              </w:rPr>
              <w:t>p-trend=0.767</w:t>
            </w:r>
          </w:p>
        </w:tc>
      </w:tr>
      <w:tr>
        <w:tc>
          <w:tcPr>
            <w:tcW w:type="dxa" w:w="2880"/>
          </w:tcPr>
          <w:p>
            <w:r>
              <w:t>M10 Counts (x100)</w:t>
              <w:br/>
              <w:t>&lt; 4.14</w:t>
              <w:br/>
              <w:t>4.14 - 5.58</w:t>
              <w:br/>
              <w:t>&gt; 5.58</w:t>
            </w:r>
          </w:p>
        </w:tc>
        <w:tc>
          <w:tcPr>
            <w:tcW w:type="dxa" w:w="2880"/>
          </w:tcPr>
          <w:p>
            <w:r>
              <w:t>1.41 (1.2-1.65)</w:t>
              <w:br/>
              <w:t>1.43 (1.21-1.68)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2880"/>
          </w:tcPr>
          <w:p>
            <w:r>
              <w:t>1.38 (1.17-1.63)</w:t>
              <w:br/>
              <w:t>1.66 (1.37-2.01)</w:t>
            </w:r>
          </w:p>
          <w:p>
            <w:r>
              <w:rPr>
                <w:i/>
              </w:rPr>
              <w:t>p-trend&lt;0.001</w:t>
            </w:r>
          </w:p>
        </w:tc>
      </w:tr>
      <w:tr>
        <w:tc>
          <w:tcPr>
            <w:tcW w:type="dxa" w:w="2880"/>
          </w:tcPr>
          <w:p>
            <w:r>
              <w:t>L5 Midpoint</w:t>
              <w:br/>
              <w:t>&lt; 2.6</w:t>
              <w:br/>
              <w:t>2.6 - 3.97</w:t>
              <w:br/>
              <w:t>&gt; 3.97</w:t>
            </w:r>
          </w:p>
        </w:tc>
        <w:tc>
          <w:tcPr>
            <w:tcW w:type="dxa" w:w="2880"/>
          </w:tcPr>
          <w:p>
            <w:r>
              <w:t>0.9 (0.75-1.07)</w:t>
              <w:br/>
              <w:t>0.61 (0.48-0.77)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2880"/>
          </w:tcPr>
          <w:p>
            <w:r>
              <w:t>0.88 (0.72-1.06)</w:t>
              <w:br/>
              <w:t>0.62 (0.51-0.75)</w:t>
            </w:r>
          </w:p>
          <w:p>
            <w:r>
              <w:rPr>
                <w:i/>
              </w:rPr>
              <w:t>p-trend&lt;0.001</w:t>
            </w:r>
          </w:p>
        </w:tc>
      </w:tr>
      <w:tr>
        <w:tc>
          <w:tcPr>
            <w:tcW w:type="dxa" w:w="2880"/>
          </w:tcPr>
          <w:p>
            <w:r>
              <w:t>L5 Counts</w:t>
              <w:br/>
              <w:t>&lt; 21.54</w:t>
              <w:br/>
              <w:t>21.54 - 39.38</w:t>
              <w:br/>
              <w:t>&gt; 39.38</w:t>
            </w:r>
          </w:p>
        </w:tc>
        <w:tc>
          <w:tcPr>
            <w:tcW w:type="dxa" w:w="2880"/>
          </w:tcPr>
          <w:p>
            <w:r>
              <w:t>0.69 (0.59-0.82)</w:t>
              <w:br/>
              <w:t>0.57 (0.47-0.69)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2880"/>
          </w:tcPr>
          <w:p>
            <w:r>
              <w:t>0.74 (0.62-0.88)</w:t>
              <w:br/>
              <w:t>0.65 (0.52-0.8)</w:t>
            </w:r>
          </w:p>
          <w:p>
            <w:r>
              <w:rPr>
                <w:i/>
              </w:rPr>
              <w:t>p-trend&lt;0.001</w:t>
            </w:r>
          </w:p>
        </w:tc>
      </w:tr>
      <w:tr>
        <w:tc>
          <w:tcPr>
            <w:tcW w:type="dxa" w:w="2880"/>
          </w:tcPr>
          <w:p>
            <w:r>
              <w:t>Relative Amplitude</w:t>
              <w:br/>
              <w:t>&lt; 0.84</w:t>
              <w:br/>
              <w:t>0.84 - 0.92</w:t>
              <w:br/>
              <w:t>&gt; 0.92</w:t>
            </w:r>
          </w:p>
        </w:tc>
        <w:tc>
          <w:tcPr>
            <w:tcW w:type="dxa" w:w="2880"/>
          </w:tcPr>
          <w:p>
            <w:r>
              <w:t>1.45 (1.21-1.72)</w:t>
              <w:br/>
              <w:t>2.04 (1.71-2.45)</w:t>
            </w:r>
          </w:p>
          <w:p>
            <w:r>
              <w:rPr>
                <w:i/>
              </w:rPr>
              <w:t>p-trend&lt;0.001</w:t>
            </w:r>
          </w:p>
        </w:tc>
        <w:tc>
          <w:tcPr>
            <w:tcW w:type="dxa" w:w="2880"/>
          </w:tcPr>
          <w:p>
            <w:r>
              <w:t>1.34 (1.13-1.58)</w:t>
              <w:br/>
              <w:t>1.88 (1.57-2.24)</w:t>
            </w:r>
          </w:p>
          <w:p>
            <w:r>
              <w:rPr>
                <w:i/>
              </w:rPr>
              <w:t>p-trend&lt;0.001</w:t>
            </w:r>
          </w:p>
        </w:tc>
      </w:tr>
    </w:tbl>
    <w:p>
      <w:r>
        <w:rPr>
          <w:b/>
        </w:rPr>
        <w:t>1. CI: confidence interval; L5: Least Active 5 hour period; M10: most active 10-hour period; OR: Odds Ratio.</w:t>
        <w:br/>
        <w:t>2. Model 1: Represents univariate associations.</w:t>
        <w:br/>
        <w:t>3. Model 2: Adjusted for age, sex, marital status, education, race/ethnicity, smoking, and alcohol use.</w:t>
        <w:br/>
        <w:t>4. Model 3: Adjusted for model 2 covariates and additionally for BMI.</w:t>
        <w:br/>
        <w:t>5. Model 4: Adjusted for model 2 covariates and additionally for self-reported sleep disorders.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