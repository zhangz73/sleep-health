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Table 1. Descriptive Characteristics of the Overall Study Population and by Relative Amplitude Categories</w:t>
      </w:r>
    </w:p>
    <w:p>
      <w:r>
        <w:rPr>
          <w:b/>
        </w:rPr>
        <w:tab/>
        <w:tab/>
        <w:t>RA Cutoff = 0.89 (Sample Size = 4822)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E5E8E8"/>
          </w:tcPr>
          <w:p>
            <w:r>
              <w:t>Characteristics</w:t>
            </w:r>
          </w:p>
        </w:tc>
        <w:tc>
          <w:tcPr>
            <w:tcW w:type="dxa" w:w="1728"/>
            <w:shd w:fill="E5E8E8"/>
          </w:tcPr>
          <w:p>
            <w:r>
              <w:t>OverallSample</w:t>
              <w:br/>
              <w:t xml:space="preserve"> (n=)</w:t>
            </w:r>
          </w:p>
        </w:tc>
        <w:tc>
          <w:tcPr>
            <w:tcW w:type="dxa" w:w="1728"/>
            <w:shd w:fill="E5E8E8"/>
          </w:tcPr>
          <w:p>
            <w:r>
              <w:t>RABelow</w:t>
              <w:br/>
              <w:t xml:space="preserve"> (n=)</w:t>
            </w:r>
          </w:p>
        </w:tc>
        <w:tc>
          <w:tcPr>
            <w:tcW w:type="dxa" w:w="1728"/>
            <w:shd w:fill="E5E8E8"/>
          </w:tcPr>
          <w:p>
            <w:r>
              <w:t>RAAbove</w:t>
              <w:br/>
              <w:t xml:space="preserve"> (n=)</w:t>
            </w:r>
          </w:p>
        </w:tc>
        <w:tc>
          <w:tcPr>
            <w:tcW w:type="dxa" w:w="1728"/>
            <w:shd w:fill="E5E8E8"/>
          </w:tcPr>
          <w:p>
            <w:r>
              <w:t>P.Value</w:t>
            </w:r>
          </w:p>
        </w:tc>
      </w:tr>
      <w:tr>
        <w:tc>
          <w:tcPr>
            <w:tcW w:type="dxa" w:w="1728"/>
          </w:tcPr>
          <w:p>
            <w:r>
              <w:t>Age</w:t>
            </w:r>
          </w:p>
        </w:tc>
        <w:tc>
          <w:tcPr>
            <w:tcW w:type="dxa" w:w="1728"/>
          </w:tcPr>
          <w:p>
            <w:r>
              <w:t>48.337 (0.397)</w:t>
            </w:r>
          </w:p>
        </w:tc>
        <w:tc>
          <w:tcPr>
            <w:tcW w:type="dxa" w:w="1728"/>
          </w:tcPr>
          <w:p>
            <w:r>
              <w:t>49.476 (0.502)</w:t>
            </w:r>
          </w:p>
        </w:tc>
        <w:tc>
          <w:tcPr>
            <w:tcW w:type="dxa" w:w="1728"/>
          </w:tcPr>
          <w:p>
            <w:r>
              <w:t>46.745 (0.427)</w:t>
            </w:r>
          </w:p>
        </w:tc>
        <w:tc>
          <w:tcPr>
            <w:tcW w:type="dxa" w:w="1728"/>
          </w:tcPr>
          <w:p>
            <w:r>
              <w:t>p &lt; 0.001</w:t>
            </w:r>
          </w:p>
        </w:tc>
      </w:tr>
      <w:tr>
        <w:tc>
          <w:tcPr>
            <w:tcW w:type="dxa" w:w="1728"/>
          </w:tcPr>
          <w:p>
            <w:r>
              <w:t>Gender-Female</w:t>
            </w:r>
          </w:p>
        </w:tc>
        <w:tc>
          <w:tcPr>
            <w:tcW w:type="dxa" w:w="1728"/>
          </w:tcPr>
          <w:p>
            <w:r>
              <w:t>53%</w:t>
            </w:r>
          </w:p>
        </w:tc>
        <w:tc>
          <w:tcPr>
            <w:tcW w:type="dxa" w:w="1728"/>
          </w:tcPr>
          <w:p>
            <w:r>
              <w:t>50.6%</w:t>
            </w:r>
          </w:p>
        </w:tc>
        <w:tc>
          <w:tcPr>
            <w:tcW w:type="dxa" w:w="1728"/>
          </w:tcPr>
          <w:p>
            <w:r>
              <w:t>55.1%</w:t>
            </w:r>
          </w:p>
        </w:tc>
        <w:tc>
          <w:tcPr>
            <w:tcW w:type="dxa" w:w="1728"/>
          </w:tcPr>
          <w:p>
            <w:r>
              <w:t>p = 0.05</w:t>
            </w:r>
          </w:p>
        </w:tc>
      </w:tr>
      <w:tr>
        <w:tc>
          <w:tcPr>
            <w:tcW w:type="dxa" w:w="1728"/>
          </w:tcPr>
          <w:p>
            <w:r>
              <w:t>Race-Asian</w:t>
              <w:br/>
              <w:t>Race-Black</w:t>
              <w:br/>
              <w:t>Race-Hispanic</w:t>
              <w:br/>
              <w:t>Race-White</w:t>
            </w:r>
          </w:p>
        </w:tc>
        <w:tc>
          <w:tcPr>
            <w:tcW w:type="dxa" w:w="1728"/>
          </w:tcPr>
          <w:p>
            <w:r>
              <w:t>4.9%</w:t>
              <w:br/>
              <w:t>11.3%</w:t>
              <w:br/>
              <w:t>14.4%</w:t>
              <w:br/>
              <w:t>66.6%</w:t>
            </w:r>
          </w:p>
        </w:tc>
        <w:tc>
          <w:tcPr>
            <w:tcW w:type="dxa" w:w="1728"/>
          </w:tcPr>
          <w:p>
            <w:r>
              <w:t>4.8%</w:t>
              <w:br/>
              <w:t>16.5%</w:t>
              <w:br/>
              <w:t>12.6%</w:t>
              <w:br/>
              <w:t>62.3%</w:t>
            </w:r>
          </w:p>
        </w:tc>
        <w:tc>
          <w:tcPr>
            <w:tcW w:type="dxa" w:w="1728"/>
          </w:tcPr>
          <w:p>
            <w:r>
              <w:t>4.9%</w:t>
              <w:br/>
              <w:t>7%</w:t>
              <w:br/>
              <w:t>16.1%</w:t>
              <w:br/>
              <w:t>69.9%</w:t>
            </w:r>
          </w:p>
        </w:tc>
        <w:tc>
          <w:tcPr>
            <w:tcW w:type="dxa" w:w="1728"/>
          </w:tcPr>
          <w:p>
            <w:r>
              <w:t>p &lt; 0.001</w:t>
            </w:r>
          </w:p>
        </w:tc>
      </w:tr>
      <w:tr>
        <w:tc>
          <w:tcPr>
            <w:tcW w:type="dxa" w:w="1728"/>
          </w:tcPr>
          <w:p>
            <w:r>
              <w:t>Marital Status-Married</w:t>
              <w:br/>
              <w:t>Marital Status-Not Married</w:t>
            </w:r>
          </w:p>
        </w:tc>
        <w:tc>
          <w:tcPr>
            <w:tcW w:type="dxa" w:w="1728"/>
          </w:tcPr>
          <w:p>
            <w:r>
              <w:t>63.9%</w:t>
              <w:br/>
              <w:t>36.1%</w:t>
            </w:r>
          </w:p>
        </w:tc>
        <w:tc>
          <w:tcPr>
            <w:tcW w:type="dxa" w:w="1728"/>
          </w:tcPr>
          <w:p>
            <w:r>
              <w:t>56.9%</w:t>
              <w:br/>
              <w:t>43%</w:t>
            </w:r>
          </w:p>
        </w:tc>
        <w:tc>
          <w:tcPr>
            <w:tcW w:type="dxa" w:w="1728"/>
          </w:tcPr>
          <w:p>
            <w:r>
              <w:t>68.4%</w:t>
              <w:br/>
              <w:t>31.6%</w:t>
            </w:r>
          </w:p>
        </w:tc>
        <w:tc>
          <w:tcPr>
            <w:tcW w:type="dxa" w:w="1728"/>
          </w:tcPr>
          <w:p>
            <w:r>
              <w:t>p &lt; 0.001</w:t>
            </w:r>
          </w:p>
        </w:tc>
      </w:tr>
      <w:tr>
        <w:tc>
          <w:tcPr>
            <w:tcW w:type="dxa" w:w="1728"/>
          </w:tcPr>
          <w:p>
            <w:r>
              <w:t>Education Dichotomous-College</w:t>
              <w:br/>
              <w:t>Education Dichotomous-No College</w:t>
            </w:r>
          </w:p>
        </w:tc>
        <w:tc>
          <w:tcPr>
            <w:tcW w:type="dxa" w:w="1728"/>
          </w:tcPr>
          <w:p>
            <w:r>
              <w:t>63.6%</w:t>
              <w:br/>
              <w:t>36.4%</w:t>
            </w:r>
          </w:p>
        </w:tc>
        <w:tc>
          <w:tcPr>
            <w:tcW w:type="dxa" w:w="1728"/>
          </w:tcPr>
          <w:p>
            <w:r>
              <w:t>61.8%</w:t>
              <w:br/>
              <w:t>38.1%</w:t>
            </w:r>
          </w:p>
        </w:tc>
        <w:tc>
          <w:tcPr>
            <w:tcW w:type="dxa" w:w="1728"/>
          </w:tcPr>
          <w:p>
            <w:r>
              <w:t>64.5%</w:t>
              <w:br/>
              <w:t>35.5%</w:t>
            </w:r>
          </w:p>
        </w:tc>
        <w:tc>
          <w:tcPr>
            <w:tcW w:type="dxa" w:w="1728"/>
          </w:tcPr>
          <w:p>
            <w:r>
              <w:t>p = 0.298</w:t>
            </w:r>
          </w:p>
        </w:tc>
      </w:tr>
      <w:tr>
        <w:tc>
          <w:tcPr>
            <w:tcW w:type="dxa" w:w="1728"/>
          </w:tcPr>
          <w:p>
            <w:r>
              <w:t>Smoking Status-1</w:t>
            </w:r>
          </w:p>
        </w:tc>
        <w:tc>
          <w:tcPr>
            <w:tcW w:type="dxa" w:w="1728"/>
          </w:tcPr>
          <w:p>
            <w:r>
              <w:t>44.8%</w:t>
            </w:r>
          </w:p>
        </w:tc>
        <w:tc>
          <w:tcPr>
            <w:tcW w:type="dxa" w:w="1728"/>
          </w:tcPr>
          <w:p>
            <w:r>
              <w:t>51.3%</w:t>
            </w:r>
          </w:p>
        </w:tc>
        <w:tc>
          <w:tcPr>
            <w:tcW w:type="dxa" w:w="1728"/>
          </w:tcPr>
          <w:p>
            <w:r>
              <w:t>38.5%</w:t>
            </w:r>
          </w:p>
        </w:tc>
        <w:tc>
          <w:tcPr>
            <w:tcW w:type="dxa" w:w="1728"/>
          </w:tcPr>
          <w:p>
            <w:r>
              <w:t>p &lt; 0.001</w:t>
            </w:r>
          </w:p>
        </w:tc>
      </w:tr>
      <w:tr>
        <w:tc>
          <w:tcPr>
            <w:tcW w:type="dxa" w:w="1728"/>
          </w:tcPr>
          <w:p>
            <w:r>
              <w:t>Alcohol</w:t>
            </w:r>
          </w:p>
        </w:tc>
        <w:tc>
          <w:tcPr>
            <w:tcW w:type="dxa" w:w="1728"/>
          </w:tcPr>
          <w:p>
            <w:r>
              <w:t>2.547 (0.083)</w:t>
            </w:r>
          </w:p>
        </w:tc>
        <w:tc>
          <w:tcPr>
            <w:tcW w:type="dxa" w:w="1728"/>
          </w:tcPr>
          <w:p>
            <w:r>
              <w:t>2.667 (0.091)</w:t>
            </w:r>
          </w:p>
        </w:tc>
        <w:tc>
          <w:tcPr>
            <w:tcW w:type="dxa" w:w="1728"/>
          </w:tcPr>
          <w:p>
            <w:r>
              <w:t>2.477 (0.099)</w:t>
            </w:r>
          </w:p>
        </w:tc>
        <w:tc>
          <w:tcPr>
            <w:tcW w:type="dxa" w:w="1728"/>
          </w:tcPr>
          <w:p>
            <w:r>
              <w:t>p = 0.044</w:t>
            </w:r>
          </w:p>
        </w:tc>
      </w:tr>
      <w:tr>
        <w:tc>
          <w:tcPr>
            <w:tcW w:type="dxa" w:w="1728"/>
          </w:tcPr>
          <w:p>
            <w:r>
              <w:t>Sleep Duration</w:t>
            </w:r>
          </w:p>
        </w:tc>
        <w:tc>
          <w:tcPr>
            <w:tcW w:type="dxa" w:w="1728"/>
          </w:tcPr>
          <w:p>
            <w:r>
              <w:t>6.957 (0.031)</w:t>
            </w:r>
          </w:p>
        </w:tc>
        <w:tc>
          <w:tcPr>
            <w:tcW w:type="dxa" w:w="1728"/>
          </w:tcPr>
          <w:p>
            <w:r>
              <w:t>6.804 (0.054)</w:t>
            </w:r>
          </w:p>
        </w:tc>
        <w:tc>
          <w:tcPr>
            <w:tcW w:type="dxa" w:w="1728"/>
          </w:tcPr>
          <w:p>
            <w:r>
              <w:t>7.08 (0.033)</w:t>
            </w:r>
          </w:p>
        </w:tc>
        <w:tc>
          <w:tcPr>
            <w:tcW w:type="dxa" w:w="1728"/>
          </w:tcPr>
          <w:p>
            <w:r>
              <w:t>p &lt; 0.001</w:t>
            </w:r>
          </w:p>
        </w:tc>
      </w:tr>
      <w:tr>
        <w:tc>
          <w:tcPr>
            <w:tcW w:type="dxa" w:w="1728"/>
          </w:tcPr>
          <w:p>
            <w:r>
              <w:t>BMI (kg/m^2)</w:t>
            </w:r>
          </w:p>
        </w:tc>
        <w:tc>
          <w:tcPr>
            <w:tcW w:type="dxa" w:w="1728"/>
          </w:tcPr>
          <w:p>
            <w:r>
              <w:t>29.402 (0.177)</w:t>
            </w:r>
          </w:p>
        </w:tc>
        <w:tc>
          <w:tcPr>
            <w:tcW w:type="dxa" w:w="1728"/>
          </w:tcPr>
          <w:p>
            <w:r>
              <w:t>30.429 (0.279)</w:t>
            </w:r>
          </w:p>
        </w:tc>
        <w:tc>
          <w:tcPr>
            <w:tcW w:type="dxa" w:w="1728"/>
          </w:tcPr>
          <w:p>
            <w:r>
              <w:t>28.375 (0.158)</w:t>
            </w:r>
          </w:p>
        </w:tc>
        <w:tc>
          <w:tcPr>
            <w:tcW w:type="dxa" w:w="1728"/>
          </w:tcPr>
          <w:p>
            <w:r>
              <w:t>p &lt; 0.001</w:t>
            </w:r>
          </w:p>
        </w:tc>
      </w:tr>
      <w:tr>
        <w:tc>
          <w:tcPr>
            <w:tcW w:type="dxa" w:w="1728"/>
          </w:tcPr>
          <w:p>
            <w:r>
              <w:t>Obesity-1</w:t>
            </w:r>
          </w:p>
        </w:tc>
        <w:tc>
          <w:tcPr>
            <w:tcW w:type="dxa" w:w="1728"/>
          </w:tcPr>
          <w:p>
            <w:r>
              <w:t>39.4%</w:t>
            </w:r>
          </w:p>
        </w:tc>
        <w:tc>
          <w:tcPr>
            <w:tcW w:type="dxa" w:w="1728"/>
          </w:tcPr>
          <w:p>
            <w:r>
              <w:t>45.4%</w:t>
            </w:r>
          </w:p>
        </w:tc>
        <w:tc>
          <w:tcPr>
            <w:tcW w:type="dxa" w:w="1728"/>
          </w:tcPr>
          <w:p>
            <w:r>
              <w:t>33.5%</w:t>
            </w:r>
          </w:p>
        </w:tc>
        <w:tc>
          <w:tcPr>
            <w:tcW w:type="dxa" w:w="1728"/>
          </w:tcPr>
          <w:p>
            <w:r>
              <w:t>p &lt; 0.001</w:t>
            </w:r>
          </w:p>
        </w:tc>
      </w:tr>
      <w:tr>
        <w:tc>
          <w:tcPr>
            <w:tcW w:type="dxa" w:w="1728"/>
          </w:tcPr>
          <w:p>
            <w:r>
              <w:t>Waist Circumference</w:t>
            </w:r>
          </w:p>
        </w:tc>
        <w:tc>
          <w:tcPr>
            <w:tcW w:type="dxa" w:w="1728"/>
          </w:tcPr>
          <w:p>
            <w:r>
              <w:t>100.172 (0.303)</w:t>
            </w:r>
          </w:p>
        </w:tc>
        <w:tc>
          <w:tcPr>
            <w:tcW w:type="dxa" w:w="1728"/>
          </w:tcPr>
          <w:p>
            <w:r>
              <w:t>103.082 (0.512)</w:t>
            </w:r>
          </w:p>
        </w:tc>
        <w:tc>
          <w:tcPr>
            <w:tcW w:type="dxa" w:w="1728"/>
          </w:tcPr>
          <w:p>
            <w:r>
              <w:t>97.261 (0.38)</w:t>
            </w:r>
          </w:p>
        </w:tc>
        <w:tc>
          <w:tcPr>
            <w:tcW w:type="dxa" w:w="1728"/>
          </w:tcPr>
          <w:p>
            <w:r>
              <w:t>p &lt; 0.001</w:t>
            </w:r>
          </w:p>
        </w:tc>
      </w:tr>
      <w:tr>
        <w:tc>
          <w:tcPr>
            <w:tcW w:type="dxa" w:w="1728"/>
          </w:tcPr>
          <w:p>
            <w:r>
              <w:t>Central Adiposity-1</w:t>
            </w:r>
          </w:p>
        </w:tc>
        <w:tc>
          <w:tcPr>
            <w:tcW w:type="dxa" w:w="1728"/>
          </w:tcPr>
          <w:p>
            <w:r>
              <w:t>57%</w:t>
            </w:r>
          </w:p>
        </w:tc>
        <w:tc>
          <w:tcPr>
            <w:tcW w:type="dxa" w:w="1728"/>
          </w:tcPr>
          <w:p>
            <w:r>
              <w:t>62.3%</w:t>
            </w:r>
          </w:p>
        </w:tc>
        <w:tc>
          <w:tcPr>
            <w:tcW w:type="dxa" w:w="1728"/>
          </w:tcPr>
          <w:p>
            <w:r>
              <w:t>51.3%</w:t>
            </w:r>
          </w:p>
        </w:tc>
        <w:tc>
          <w:tcPr>
            <w:tcW w:type="dxa" w:w="1728"/>
          </w:tcPr>
          <w:p>
            <w:r>
              <w:t>p &lt; 0.001</w:t>
            </w:r>
          </w:p>
        </w:tc>
      </w:tr>
      <w:tr>
        <w:tc>
          <w:tcPr>
            <w:tcW w:type="dxa" w:w="1728"/>
          </w:tcPr>
          <w:p>
            <w:r>
              <w:t>Fasting Glucose (mg/dl)</w:t>
            </w:r>
          </w:p>
        </w:tc>
        <w:tc>
          <w:tcPr>
            <w:tcW w:type="dxa" w:w="1728"/>
          </w:tcPr>
          <w:p>
            <w:r>
              <w:t>105.658 (0.571)</w:t>
            </w:r>
          </w:p>
        </w:tc>
        <w:tc>
          <w:tcPr>
            <w:tcW w:type="dxa" w:w="1728"/>
          </w:tcPr>
          <w:p>
            <w:r>
              <w:t>111.927 (1.475)</w:t>
            </w:r>
          </w:p>
        </w:tc>
        <w:tc>
          <w:tcPr>
            <w:tcW w:type="dxa" w:w="1728"/>
          </w:tcPr>
          <w:p>
            <w:r>
              <w:t>100.699 (0.843)</w:t>
            </w:r>
          </w:p>
        </w:tc>
        <w:tc>
          <w:tcPr>
            <w:tcW w:type="dxa" w:w="1728"/>
          </w:tcPr>
          <w:p>
            <w:r>
              <w:t>p &lt; 0.001</w:t>
            </w:r>
          </w:p>
        </w:tc>
      </w:tr>
      <w:tr>
        <w:tc>
          <w:tcPr>
            <w:tcW w:type="dxa" w:w="1728"/>
          </w:tcPr>
          <w:p>
            <w:r>
              <w:t>Type 2 Diabetes-1</w:t>
            </w:r>
          </w:p>
        </w:tc>
        <w:tc>
          <w:tcPr>
            <w:tcW w:type="dxa" w:w="1728"/>
          </w:tcPr>
          <w:p>
            <w:r>
              <w:t>12.8%</w:t>
            </w:r>
          </w:p>
        </w:tc>
        <w:tc>
          <w:tcPr>
            <w:tcW w:type="dxa" w:w="1728"/>
          </w:tcPr>
          <w:p>
            <w:r>
              <w:t>18%</w:t>
            </w:r>
          </w:p>
        </w:tc>
        <w:tc>
          <w:tcPr>
            <w:tcW w:type="dxa" w:w="1728"/>
          </w:tcPr>
          <w:p>
            <w:r>
              <w:t>8.8%</w:t>
            </w:r>
          </w:p>
        </w:tc>
        <w:tc>
          <w:tcPr>
            <w:tcW w:type="dxa" w:w="1728"/>
          </w:tcPr>
          <w:p>
            <w:r>
              <w:t>p &lt; 0.001</w:t>
            </w:r>
          </w:p>
        </w:tc>
      </w:tr>
      <w:tr>
        <w:tc>
          <w:tcPr>
            <w:tcW w:type="dxa" w:w="1728"/>
          </w:tcPr>
          <w:p>
            <w:r>
              <w:t>Systolic Blood Pressure (mmHg)</w:t>
            </w:r>
          </w:p>
        </w:tc>
        <w:tc>
          <w:tcPr>
            <w:tcW w:type="dxa" w:w="1728"/>
          </w:tcPr>
          <w:p>
            <w:r>
              <w:t>121.2 (0.393)</w:t>
            </w:r>
          </w:p>
        </w:tc>
        <w:tc>
          <w:tcPr>
            <w:tcW w:type="dxa" w:w="1728"/>
          </w:tcPr>
          <w:p>
            <w:r>
              <w:t>123.36 (0.504)</w:t>
            </w:r>
          </w:p>
        </w:tc>
        <w:tc>
          <w:tcPr>
            <w:tcW w:type="dxa" w:w="1728"/>
          </w:tcPr>
          <w:p>
            <w:r>
              <w:t>119.212 (0.459)</w:t>
            </w:r>
          </w:p>
        </w:tc>
        <w:tc>
          <w:tcPr>
            <w:tcW w:type="dxa" w:w="1728"/>
          </w:tcPr>
          <w:p>
            <w:r>
              <w:t>p &lt; 0.001</w:t>
            </w:r>
          </w:p>
        </w:tc>
      </w:tr>
      <w:tr>
        <w:tc>
          <w:tcPr>
            <w:tcW w:type="dxa" w:w="1728"/>
          </w:tcPr>
          <w:p>
            <w:r>
              <w:t>Diastolic Blood Pressure (mmHg)</w:t>
            </w:r>
          </w:p>
        </w:tc>
        <w:tc>
          <w:tcPr>
            <w:tcW w:type="dxa" w:w="1728"/>
          </w:tcPr>
          <w:p>
            <w:r>
              <w:t>69.556 (0.338)</w:t>
            </w:r>
          </w:p>
        </w:tc>
        <w:tc>
          <w:tcPr>
            <w:tcW w:type="dxa" w:w="1728"/>
          </w:tcPr>
          <w:p>
            <w:r>
              <w:t>69.641 (0.445)</w:t>
            </w:r>
          </w:p>
        </w:tc>
        <w:tc>
          <w:tcPr>
            <w:tcW w:type="dxa" w:w="1728"/>
          </w:tcPr>
          <w:p>
            <w:r>
              <w:t>69.141 (0.288)</w:t>
            </w:r>
          </w:p>
        </w:tc>
        <w:tc>
          <w:tcPr>
            <w:tcW w:type="dxa" w:w="1728"/>
          </w:tcPr>
          <w:p>
            <w:r>
              <w:t>p = 0.19</w:t>
            </w:r>
          </w:p>
        </w:tc>
      </w:tr>
      <w:tr>
        <w:tc>
          <w:tcPr>
            <w:tcW w:type="dxa" w:w="1728"/>
          </w:tcPr>
          <w:p>
            <w:r>
              <w:t>Hypertension-1</w:t>
            </w:r>
          </w:p>
        </w:tc>
        <w:tc>
          <w:tcPr>
            <w:tcW w:type="dxa" w:w="1728"/>
          </w:tcPr>
          <w:p>
            <w:r>
              <w:t>43%</w:t>
            </w:r>
          </w:p>
        </w:tc>
        <w:tc>
          <w:tcPr>
            <w:tcW w:type="dxa" w:w="1728"/>
          </w:tcPr>
          <w:p>
            <w:r>
              <w:t>49%</w:t>
            </w:r>
          </w:p>
        </w:tc>
        <w:tc>
          <w:tcPr>
            <w:tcW w:type="dxa" w:w="1728"/>
          </w:tcPr>
          <w:p>
            <w:r>
              <w:t>37%</w:t>
            </w:r>
          </w:p>
        </w:tc>
        <w:tc>
          <w:tcPr>
            <w:tcW w:type="dxa" w:w="1728"/>
          </w:tcPr>
          <w:p>
            <w:r>
              <w:t>p &lt; 0.001</w:t>
            </w:r>
          </w:p>
        </w:tc>
      </w:tr>
      <w:tr>
        <w:tc>
          <w:tcPr>
            <w:tcW w:type="dxa" w:w="1728"/>
          </w:tcPr>
          <w:p>
            <w:r>
              <w:t>Cardiovascular Disease-1</w:t>
            </w:r>
          </w:p>
        </w:tc>
        <w:tc>
          <w:tcPr>
            <w:tcW w:type="dxa" w:w="1728"/>
          </w:tcPr>
          <w:p>
            <w:r>
              <w:t>9.2%</w:t>
            </w:r>
          </w:p>
        </w:tc>
        <w:tc>
          <w:tcPr>
            <w:tcW w:type="dxa" w:w="1728"/>
          </w:tcPr>
          <w:p>
            <w:r>
              <w:t>13.1%</w:t>
            </w:r>
          </w:p>
        </w:tc>
        <w:tc>
          <w:tcPr>
            <w:tcW w:type="dxa" w:w="1728"/>
          </w:tcPr>
          <w:p>
            <w:r>
              <w:t>5.9%</w:t>
            </w:r>
          </w:p>
        </w:tc>
        <w:tc>
          <w:tcPr>
            <w:tcW w:type="dxa" w:w="1728"/>
          </w:tcPr>
          <w:p>
            <w:r>
              <w:t>p &lt; 0.001</w:t>
            </w:r>
          </w:p>
        </w:tc>
      </w:tr>
      <w:tr>
        <w:tc>
          <w:tcPr>
            <w:tcW w:type="dxa" w:w="1728"/>
          </w:tcPr>
          <w:p>
            <w:r>
              <w:t>Inter-daily Stability (IS60)</w:t>
            </w:r>
          </w:p>
        </w:tc>
        <w:tc>
          <w:tcPr>
            <w:tcW w:type="dxa" w:w="1728"/>
          </w:tcPr>
          <w:p>
            <w:r>
              <w:t>0.642 (0.003)</w:t>
            </w:r>
          </w:p>
        </w:tc>
        <w:tc>
          <w:tcPr>
            <w:tcW w:type="dxa" w:w="1728"/>
          </w:tcPr>
          <w:p>
            <w:r>
              <w:t>0.585 (0.004)</w:t>
            </w:r>
          </w:p>
        </w:tc>
        <w:tc>
          <w:tcPr>
            <w:tcW w:type="dxa" w:w="1728"/>
          </w:tcPr>
          <w:p>
            <w:r>
              <w:t>0.688 (0.003)</w:t>
            </w:r>
          </w:p>
        </w:tc>
        <w:tc>
          <w:tcPr>
            <w:tcW w:type="dxa" w:w="1728"/>
          </w:tcPr>
          <w:p>
            <w:r>
              <w:t>p &lt; 0.001</w:t>
            </w:r>
          </w:p>
        </w:tc>
      </w:tr>
      <w:tr>
        <w:tc>
          <w:tcPr>
            <w:tcW w:type="dxa" w:w="1728"/>
          </w:tcPr>
          <w:p>
            <w:r>
              <w:t>Intra-daily Variability (IV60)</w:t>
            </w:r>
          </w:p>
        </w:tc>
        <w:tc>
          <w:tcPr>
            <w:tcW w:type="dxa" w:w="1728"/>
          </w:tcPr>
          <w:p>
            <w:r>
              <w:t>0.693 (0.006)</w:t>
            </w:r>
          </w:p>
        </w:tc>
        <w:tc>
          <w:tcPr>
            <w:tcW w:type="dxa" w:w="1728"/>
          </w:tcPr>
          <w:p>
            <w:r>
              <w:t>0.759 (0.007)</w:t>
            </w:r>
          </w:p>
        </w:tc>
        <w:tc>
          <w:tcPr>
            <w:tcW w:type="dxa" w:w="1728"/>
          </w:tcPr>
          <w:p>
            <w:r>
              <w:t>0.634 (0.008)</w:t>
            </w:r>
          </w:p>
        </w:tc>
        <w:tc>
          <w:tcPr>
            <w:tcW w:type="dxa" w:w="1728"/>
          </w:tcPr>
          <w:p>
            <w:r>
              <w:t>p &lt; 0.001</w:t>
            </w:r>
          </w:p>
        </w:tc>
      </w:tr>
      <w:tr>
        <w:tc>
          <w:tcPr>
            <w:tcW w:type="dxa" w:w="1728"/>
          </w:tcPr>
          <w:p>
            <w:r>
              <w:t>M10 Midpoint</w:t>
            </w:r>
          </w:p>
        </w:tc>
        <w:tc>
          <w:tcPr>
            <w:tcW w:type="dxa" w:w="1728"/>
          </w:tcPr>
          <w:p>
            <w:r>
              <w:t>14.159 (0.05)</w:t>
            </w:r>
          </w:p>
        </w:tc>
        <w:tc>
          <w:tcPr>
            <w:tcW w:type="dxa" w:w="1728"/>
          </w:tcPr>
          <w:p>
            <w:r>
              <w:t>14.489 (0.061)</w:t>
            </w:r>
          </w:p>
        </w:tc>
        <w:tc>
          <w:tcPr>
            <w:tcW w:type="dxa" w:w="1728"/>
          </w:tcPr>
          <w:p>
            <w:r>
              <w:t>13.907 (0.074)</w:t>
            </w:r>
          </w:p>
        </w:tc>
        <w:tc>
          <w:tcPr>
            <w:tcW w:type="dxa" w:w="1728"/>
          </w:tcPr>
          <w:p>
            <w:r>
              <w:t>p &lt; 0.001</w:t>
            </w:r>
          </w:p>
        </w:tc>
      </w:tr>
      <w:tr>
        <w:tc>
          <w:tcPr>
            <w:tcW w:type="dxa" w:w="1728"/>
          </w:tcPr>
          <w:p>
            <w:r>
              <w:t>M10 Counts</w:t>
            </w:r>
          </w:p>
        </w:tc>
        <w:tc>
          <w:tcPr>
            <w:tcW w:type="dxa" w:w="1728"/>
          </w:tcPr>
          <w:p>
            <w:r>
              <w:t>494.417 (3.745)</w:t>
            </w:r>
          </w:p>
        </w:tc>
        <w:tc>
          <w:tcPr>
            <w:tcW w:type="dxa" w:w="1728"/>
          </w:tcPr>
          <w:p>
            <w:r>
              <w:t>456.018 (4.043)</w:t>
            </w:r>
          </w:p>
        </w:tc>
        <w:tc>
          <w:tcPr>
            <w:tcW w:type="dxa" w:w="1728"/>
          </w:tcPr>
          <w:p>
            <w:r>
              <w:t>527.547 (5.91)</w:t>
            </w:r>
          </w:p>
        </w:tc>
        <w:tc>
          <w:tcPr>
            <w:tcW w:type="dxa" w:w="1728"/>
          </w:tcPr>
          <w:p>
            <w:r>
              <w:t>p &lt; 0.001</w:t>
            </w:r>
          </w:p>
        </w:tc>
      </w:tr>
      <w:tr>
        <w:tc>
          <w:tcPr>
            <w:tcW w:type="dxa" w:w="1728"/>
          </w:tcPr>
          <w:p>
            <w:r>
              <w:t>L5 Midpoint</w:t>
            </w:r>
          </w:p>
        </w:tc>
        <w:tc>
          <w:tcPr>
            <w:tcW w:type="dxa" w:w="1728"/>
          </w:tcPr>
          <w:p>
            <w:r>
              <w:t>3.944 (0.098)</w:t>
            </w:r>
          </w:p>
        </w:tc>
        <w:tc>
          <w:tcPr>
            <w:tcW w:type="dxa" w:w="1728"/>
          </w:tcPr>
          <w:p>
            <w:r>
              <w:t>4.396 (0.127)</w:t>
            </w:r>
          </w:p>
        </w:tc>
        <w:tc>
          <w:tcPr>
            <w:tcW w:type="dxa" w:w="1728"/>
          </w:tcPr>
          <w:p>
            <w:r>
              <w:t>3.584 (0.082)</w:t>
            </w:r>
          </w:p>
        </w:tc>
        <w:tc>
          <w:tcPr>
            <w:tcW w:type="dxa" w:w="1728"/>
          </w:tcPr>
          <w:p>
            <w:r>
              <w:t>p &lt; 0.001</w:t>
            </w:r>
          </w:p>
        </w:tc>
      </w:tr>
      <w:tr>
        <w:tc>
          <w:tcPr>
            <w:tcW w:type="dxa" w:w="1728"/>
          </w:tcPr>
          <w:p>
            <w:r>
              <w:t>L5 Counts</w:t>
            </w:r>
          </w:p>
        </w:tc>
        <w:tc>
          <w:tcPr>
            <w:tcW w:type="dxa" w:w="1728"/>
          </w:tcPr>
          <w:p>
            <w:r>
              <w:t>36.315 (0.713)</w:t>
            </w:r>
          </w:p>
        </w:tc>
        <w:tc>
          <w:tcPr>
            <w:tcW w:type="dxa" w:w="1728"/>
          </w:tcPr>
          <w:p>
            <w:r>
              <w:t>59.213 (1.013)</w:t>
            </w:r>
          </w:p>
        </w:tc>
        <w:tc>
          <w:tcPr>
            <w:tcW w:type="dxa" w:w="1728"/>
          </w:tcPr>
          <w:p>
            <w:r>
              <w:t>17.365 (0.345)</w:t>
            </w:r>
          </w:p>
        </w:tc>
        <w:tc>
          <w:tcPr>
            <w:tcW w:type="dxa" w:w="1728"/>
          </w:tcPr>
          <w:p>
            <w:r>
              <w:t>p &lt; 0.001</w:t>
            </w:r>
          </w:p>
        </w:tc>
      </w:tr>
      <w:tr>
        <w:tc>
          <w:tcPr>
            <w:tcW w:type="dxa" w:w="1728"/>
          </w:tcPr>
          <w:p>
            <w:r>
              <w:t>Relative Amplitude</w:t>
            </w:r>
          </w:p>
        </w:tc>
        <w:tc>
          <w:tcPr>
            <w:tcW w:type="dxa" w:w="1728"/>
          </w:tcPr>
          <w:p>
            <w:r>
              <w:t>0.863 (0.003)</w:t>
            </w:r>
          </w:p>
        </w:tc>
        <w:tc>
          <w:tcPr>
            <w:tcW w:type="dxa" w:w="1728"/>
          </w:tcPr>
          <w:p>
            <w:r>
              <w:t>0.772 (0.003)</w:t>
            </w:r>
          </w:p>
        </w:tc>
        <w:tc>
          <w:tcPr>
            <w:tcW w:type="dxa" w:w="1728"/>
          </w:tcPr>
          <w:p>
            <w:r>
              <w:t>0.938 (0.001)</w:t>
            </w:r>
          </w:p>
        </w:tc>
        <w:tc>
          <w:tcPr>
            <w:tcW w:type="dxa" w:w="1728"/>
          </w:tcPr>
          <w:p>
            <w:r>
              <w:t>p &lt; 0.001</w:t>
            </w:r>
          </w:p>
        </w:tc>
      </w:tr>
    </w:tbl>
    <w:p>
      <w:r>
        <w:br w:type="page"/>
      </w:r>
    </w:p>
    <w:p>
      <w:r>
        <w:rPr>
          <w:b/>
        </w:rPr>
        <w:t>Table 2. Linear regression models for 24-h Rest-Activity Pattern Variables in Relation to Blood Pressure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5E8E8"/>
          </w:tcPr>
          <w:p/>
        </w:tc>
        <w:tc>
          <w:tcPr>
            <w:tcW w:type="dxa" w:w="6480"/>
            <w:gridSpan w:val="3"/>
            <w:shd w:fill="E5E8E8"/>
          </w:tcPr>
          <w:p>
            <w:pPr>
              <w:jc w:val="center"/>
            </w:pPr>
            <w:r>
              <w:t>Diastolic Blood Pressure (mmHg) (Sample Size = 4822)</w:t>
            </w:r>
          </w:p>
        </w:tc>
      </w:tr>
      <w:tr>
        <w:tc>
          <w:tcPr>
            <w:tcW w:type="dxa" w:w="2160"/>
            <w:shd w:fill="E5E8E8"/>
          </w:tcPr>
          <w:p>
            <w:r>
              <w:t>24-h Rest-Activity Pattern Variables</w:t>
            </w:r>
          </w:p>
        </w:tc>
        <w:tc>
          <w:tcPr>
            <w:tcW w:type="dxa" w:w="2160"/>
            <w:shd w:fill="E5E8E8"/>
          </w:tcPr>
          <w:p>
            <w:r>
              <w:t>Model 1</w:t>
              <w:br/>
              <w:t xml:space="preserve"> Est (p-value)</w:t>
              <w:br/>
              <w:t>(95% C.I.)</w:t>
            </w:r>
          </w:p>
        </w:tc>
        <w:tc>
          <w:tcPr>
            <w:tcW w:type="dxa" w:w="2160"/>
            <w:shd w:fill="E5E8E8"/>
          </w:tcPr>
          <w:p>
            <w:r>
              <w:t>Model 2</w:t>
              <w:br/>
              <w:t xml:space="preserve"> Est (p-value)</w:t>
              <w:br/>
              <w:t>(95% C.I.)</w:t>
            </w:r>
          </w:p>
        </w:tc>
        <w:tc>
          <w:tcPr>
            <w:tcW w:type="dxa" w:w="2160"/>
            <w:shd w:fill="E5E8E8"/>
          </w:tcPr>
          <w:p>
            <w:r>
              <w:t>Model 3</w:t>
              <w:br/>
              <w:t xml:space="preserve"> Est (p-value)</w:t>
              <w:br/>
              <w:t>(95% C.I.)</w:t>
            </w:r>
          </w:p>
        </w:tc>
      </w:tr>
      <w:tr>
        <w:tc>
          <w:tcPr>
            <w:tcW w:type="dxa" w:w="2160"/>
          </w:tcPr>
          <w:p>
            <w:r>
              <w:t>M10 Counts (x100)</w:t>
            </w:r>
          </w:p>
        </w:tc>
        <w:tc>
          <w:tcPr>
            <w:tcW w:type="dxa" w:w="2160"/>
          </w:tcPr>
          <w:p>
            <w:r>
              <w:t>-0.059 (p = 0.706)</w:t>
              <w:br/>
              <w:t>(-0.358 to 0.241)</w:t>
            </w:r>
          </w:p>
        </w:tc>
        <w:tc>
          <w:tcPr>
            <w:tcW w:type="dxa" w:w="2160"/>
          </w:tcPr>
          <w:p>
            <w:r>
              <w:t>0.121 (p = 0.678)</w:t>
              <w:br/>
              <w:t>(-0.397 to 0.638)</w:t>
            </w:r>
          </w:p>
        </w:tc>
        <w:tc>
          <w:tcPr>
            <w:tcW w:type="dxa" w:w="2160"/>
          </w:tcPr>
          <w:p>
            <w:r>
              <w:t>0.288 (p = 0.359)</w:t>
              <w:br/>
              <w:t>(-0.234 to 0.809)</w:t>
            </w:r>
          </w:p>
        </w:tc>
      </w:tr>
      <w:tr>
        <w:tc>
          <w:tcPr>
            <w:tcW w:type="dxa" w:w="2160"/>
          </w:tcPr>
          <w:p>
            <w:r>
              <w:t>M10 Midpoint</w:t>
            </w:r>
          </w:p>
        </w:tc>
        <w:tc>
          <w:tcPr>
            <w:tcW w:type="dxa" w:w="2160"/>
          </w:tcPr>
          <w:p>
            <w:r>
              <w:t>-0.022 (p = 0.845)</w:t>
              <w:br/>
              <w:t>(-0.236 to 0.192)</w:t>
            </w:r>
          </w:p>
        </w:tc>
        <w:tc>
          <w:tcPr>
            <w:tcW w:type="dxa" w:w="2160"/>
          </w:tcPr>
          <w:p>
            <w:r>
              <w:t>-0.022 (p = 0.914)</w:t>
              <w:br/>
              <w:t>(-0.397 to 0.352)</w:t>
            </w:r>
          </w:p>
        </w:tc>
        <w:tc>
          <w:tcPr>
            <w:tcW w:type="dxa" w:w="2160"/>
          </w:tcPr>
          <w:p>
            <w:r>
              <w:t>-0.03 (p = 0.884)</w:t>
              <w:br/>
              <w:t>(-0.399 to 0.339)</w:t>
            </w:r>
          </w:p>
        </w:tc>
      </w:tr>
      <w:tr>
        <w:tc>
          <w:tcPr>
            <w:tcW w:type="dxa" w:w="2160"/>
          </w:tcPr>
          <w:p>
            <w:r>
              <w:t>L5 Midpoint</w:t>
            </w:r>
          </w:p>
        </w:tc>
        <w:tc>
          <w:tcPr>
            <w:tcW w:type="dxa" w:w="2160"/>
          </w:tcPr>
          <w:p>
            <w:r>
              <w:t>0.15 (p = 0.011)</w:t>
              <w:br/>
              <w:t>(0.05 to 0.25)</w:t>
            </w:r>
          </w:p>
        </w:tc>
        <w:tc>
          <w:tcPr>
            <w:tcW w:type="dxa" w:w="2160"/>
          </w:tcPr>
          <w:p>
            <w:r>
              <w:t>0.252 (p = 0.027)</w:t>
              <w:br/>
              <w:t>(0.13 to 0.374)</w:t>
            </w:r>
          </w:p>
        </w:tc>
        <w:tc>
          <w:tcPr>
            <w:tcW w:type="dxa" w:w="2160"/>
          </w:tcPr>
          <w:p>
            <w:r>
              <w:t>0.245 (p = 0.03)</w:t>
              <w:br/>
              <w:t>(0.123 to 0.368)</w:t>
            </w:r>
          </w:p>
        </w:tc>
      </w:tr>
      <w:tr>
        <w:tc>
          <w:tcPr>
            <w:tcW w:type="dxa" w:w="2160"/>
          </w:tcPr>
          <w:p>
            <w:r>
              <w:t>Relative Amplitude</w:t>
            </w:r>
          </w:p>
        </w:tc>
        <w:tc>
          <w:tcPr>
            <w:tcW w:type="dxa" w:w="2160"/>
          </w:tcPr>
          <w:p>
            <w:r>
              <w:t>-1.42 (p = 0.491)</w:t>
              <w:br/>
              <w:t>(-5.351 to 2.511)</w:t>
            </w:r>
          </w:p>
        </w:tc>
        <w:tc>
          <w:tcPr>
            <w:tcW w:type="dxa" w:w="2160"/>
          </w:tcPr>
          <w:p>
            <w:r>
              <w:t>-3.324 (p = 0.282)</w:t>
              <w:br/>
              <w:t>(-8.305 to 1.657)</w:t>
            </w:r>
          </w:p>
        </w:tc>
        <w:tc>
          <w:tcPr>
            <w:tcW w:type="dxa" w:w="2160"/>
          </w:tcPr>
          <w:p>
            <w:r>
              <w:t>-1.749 (p = 0.589)</w:t>
              <w:br/>
              <w:t>(-7.44 to 3.942)</w:t>
            </w:r>
          </w:p>
        </w:tc>
      </w:tr>
      <w:tr>
        <w:tc>
          <w:tcPr>
            <w:tcW w:type="dxa" w:w="2160"/>
          </w:tcPr>
          <w:p>
            <w:r>
              <w:t>Intra-daily Variability (IV60)</w:t>
            </w:r>
          </w:p>
        </w:tc>
        <w:tc>
          <w:tcPr>
            <w:tcW w:type="dxa" w:w="2160"/>
          </w:tcPr>
          <w:p>
            <w:r>
              <w:t>-1.312 (p = 0.22)</w:t>
              <w:br/>
              <w:t>(-3.315 to 0.692)</w:t>
            </w:r>
          </w:p>
        </w:tc>
        <w:tc>
          <w:tcPr>
            <w:tcW w:type="dxa" w:w="2160"/>
          </w:tcPr>
          <w:p>
            <w:r>
              <w:t>-0.546 (p = 0.723)</w:t>
              <w:br/>
              <w:t>(-3.299 to 2.207)</w:t>
            </w:r>
          </w:p>
        </w:tc>
        <w:tc>
          <w:tcPr>
            <w:tcW w:type="dxa" w:w="2160"/>
          </w:tcPr>
          <w:p>
            <w:r>
              <w:t>-1.076 (p = 0.523)</w:t>
              <w:br/>
              <w:t>(-4.003 to 1.851)</w:t>
            </w:r>
          </w:p>
        </w:tc>
      </w:tr>
      <w:tr>
        <w:tc>
          <w:tcPr>
            <w:tcW w:type="dxa" w:w="2160"/>
          </w:tcPr>
          <w:p>
            <w:r>
              <w:t>Inter-daily Stability (IS60)</w:t>
            </w:r>
          </w:p>
        </w:tc>
        <w:tc>
          <w:tcPr>
            <w:tcW w:type="dxa" w:w="2160"/>
          </w:tcPr>
          <w:p>
            <w:r>
              <w:t>-0.188 (p = 0.906)</w:t>
              <w:br/>
              <w:t>(-3.238 to 2.862)</w:t>
            </w:r>
          </w:p>
        </w:tc>
        <w:tc>
          <w:tcPr>
            <w:tcW w:type="dxa" w:w="2160"/>
          </w:tcPr>
          <w:p>
            <w:r>
              <w:t>-0.837 (p = 0.68)</w:t>
              <w:br/>
              <w:t>(-4.44 to 2.767)</w:t>
            </w:r>
          </w:p>
        </w:tc>
        <w:tc>
          <w:tcPr>
            <w:tcW w:type="dxa" w:w="2160"/>
          </w:tcPr>
          <w:p>
            <w:r>
              <w:t>-0.099 (p = 0.963)</w:t>
              <w:br/>
              <w:t>(-3.998 to 3.8)</w:t>
            </w:r>
          </w:p>
        </w:tc>
      </w:tr>
      <w:tr>
        <w:tc>
          <w:tcPr>
            <w:tcW w:type="dxa" w:w="2160"/>
          </w:tcPr>
          <w:p>
            <w:r>
              <w:t>L5 Counts</w:t>
            </w:r>
          </w:p>
        </w:tc>
        <w:tc>
          <w:tcPr>
            <w:tcW w:type="dxa" w:w="2160"/>
          </w:tcPr>
          <w:p>
            <w:r>
              <w:t>0.007 (p = 0.22)</w:t>
              <w:br/>
              <w:t>(-0.004 to 0.017)</w:t>
            </w:r>
          </w:p>
        </w:tc>
        <w:tc>
          <w:tcPr>
            <w:tcW w:type="dxa" w:w="2160"/>
          </w:tcPr>
          <w:p>
            <w:r>
              <w:t>0.012 (p = 0.243)</w:t>
              <w:br/>
              <w:t>(-0.004 to 0.028)</w:t>
            </w:r>
          </w:p>
        </w:tc>
        <w:tc>
          <w:tcPr>
            <w:tcW w:type="dxa" w:w="2160"/>
          </w:tcPr>
          <w:p>
            <w:r>
              <w:t>0.009 (p = 0.373)</w:t>
              <w:br/>
              <w:t>(-0.008 to 0.026)</w:t>
            </w:r>
          </w:p>
        </w:tc>
      </w:tr>
      <w:tr>
        <w:tc>
          <w:tcPr>
            <w:tcW w:type="dxa" w:w="2160"/>
            <w:shd w:fill="E5E8E8"/>
          </w:tcPr>
          <w:p/>
        </w:tc>
        <w:tc>
          <w:tcPr>
            <w:tcW w:type="dxa" w:w="6480"/>
            <w:gridSpan w:val="3"/>
            <w:shd w:fill="E5E8E8"/>
          </w:tcPr>
          <w:p>
            <w:pPr>
              <w:jc w:val="center"/>
            </w:pPr>
            <w:r>
              <w:t>Systolic Blood Pressure (mmHg) (Sample Size = 4822)</w:t>
            </w:r>
          </w:p>
        </w:tc>
      </w:tr>
      <w:tr>
        <w:tc>
          <w:tcPr>
            <w:tcW w:type="dxa" w:w="2160"/>
            <w:shd w:fill="E5E8E8"/>
          </w:tcPr>
          <w:p>
            <w:r>
              <w:t>24-h Rest-Activity Pattern Variables</w:t>
            </w:r>
          </w:p>
        </w:tc>
        <w:tc>
          <w:tcPr>
            <w:tcW w:type="dxa" w:w="2160"/>
            <w:shd w:fill="E5E8E8"/>
          </w:tcPr>
          <w:p>
            <w:r>
              <w:t>Model 1</w:t>
              <w:br/>
              <w:t xml:space="preserve"> Est (p-value)</w:t>
              <w:br/>
              <w:t>(95% C.I.)</w:t>
            </w:r>
          </w:p>
        </w:tc>
        <w:tc>
          <w:tcPr>
            <w:tcW w:type="dxa" w:w="2160"/>
            <w:shd w:fill="E5E8E8"/>
          </w:tcPr>
          <w:p>
            <w:r>
              <w:t>Model 2</w:t>
              <w:br/>
              <w:t xml:space="preserve"> Est (p-value)</w:t>
              <w:br/>
              <w:t>(95% C.I.)</w:t>
            </w:r>
          </w:p>
        </w:tc>
        <w:tc>
          <w:tcPr>
            <w:tcW w:type="dxa" w:w="2160"/>
            <w:shd w:fill="E5E8E8"/>
          </w:tcPr>
          <w:p>
            <w:r>
              <w:t>Model 3</w:t>
              <w:br/>
              <w:t xml:space="preserve"> Est (p-value)</w:t>
              <w:br/>
              <w:t>(95% C.I.)</w:t>
            </w:r>
          </w:p>
        </w:tc>
      </w:tr>
      <w:tr>
        <w:tc>
          <w:tcPr>
            <w:tcW w:type="dxa" w:w="2160"/>
          </w:tcPr>
          <w:p>
            <w:r>
              <w:t>M10 Counts (x100)</w:t>
            </w:r>
          </w:p>
        </w:tc>
        <w:tc>
          <w:tcPr>
            <w:tcW w:type="dxa" w:w="2160"/>
          </w:tcPr>
          <w:p>
            <w:r>
              <w:t>-0.948 (p &lt; 0.001)</w:t>
              <w:br/>
              <w:t>(-1.256 to -0.64)</w:t>
            </w:r>
          </w:p>
        </w:tc>
        <w:tc>
          <w:tcPr>
            <w:tcW w:type="dxa" w:w="2160"/>
          </w:tcPr>
          <w:p>
            <w:r>
              <w:t>0.392 (p = 0.133)</w:t>
              <w:br/>
              <w:t>(0.017 to 0.767)</w:t>
            </w:r>
          </w:p>
        </w:tc>
        <w:tc>
          <w:tcPr>
            <w:tcW w:type="dxa" w:w="2160"/>
          </w:tcPr>
          <w:p>
            <w:r>
              <w:t>0.594 (p = 0.058)</w:t>
              <w:br/>
              <w:t>(0.204 to 0.984)</w:t>
            </w:r>
          </w:p>
        </w:tc>
      </w:tr>
      <w:tr>
        <w:tc>
          <w:tcPr>
            <w:tcW w:type="dxa" w:w="2160"/>
          </w:tcPr>
          <w:p>
            <w:r>
              <w:t>M10 Midpoint</w:t>
            </w:r>
          </w:p>
        </w:tc>
        <w:tc>
          <w:tcPr>
            <w:tcW w:type="dxa" w:w="2160"/>
          </w:tcPr>
          <w:p>
            <w:r>
              <w:t>-0.628 (p &lt; 0.001)</w:t>
              <w:br/>
              <w:t>(-0.768 to -0.488)</w:t>
            </w:r>
          </w:p>
        </w:tc>
        <w:tc>
          <w:tcPr>
            <w:tcW w:type="dxa" w:w="2160"/>
          </w:tcPr>
          <w:p>
            <w:r>
              <w:t>0.133 (p = 0.543)</w:t>
              <w:br/>
              <w:t>(-0.249 to 0.515)</w:t>
            </w:r>
          </w:p>
        </w:tc>
        <w:tc>
          <w:tcPr>
            <w:tcW w:type="dxa" w:w="2160"/>
          </w:tcPr>
          <w:p>
            <w:r>
              <w:t>0.123 (p = 0.582)</w:t>
              <w:br/>
              <w:t>(-0.27 to 0.517)</w:t>
            </w:r>
          </w:p>
        </w:tc>
      </w:tr>
      <w:tr>
        <w:tc>
          <w:tcPr>
            <w:tcW w:type="dxa" w:w="2160"/>
          </w:tcPr>
          <w:p>
            <w:r>
              <w:t>L5 Midpoint</w:t>
            </w:r>
          </w:p>
        </w:tc>
        <w:tc>
          <w:tcPr>
            <w:tcW w:type="dxa" w:w="2160"/>
          </w:tcPr>
          <w:p>
            <w:r>
              <w:t>0.204 (p = 0.028)</w:t>
              <w:br/>
              <w:t>(0.041 to 0.368)</w:t>
            </w:r>
          </w:p>
        </w:tc>
        <w:tc>
          <w:tcPr>
            <w:tcW w:type="dxa" w:w="2160"/>
          </w:tcPr>
          <w:p>
            <w:r>
              <w:t>0.235 (p = 0.158)</w:t>
              <w:br/>
              <w:t>(-0.011 to 0.482)</w:t>
            </w:r>
          </w:p>
        </w:tc>
        <w:tc>
          <w:tcPr>
            <w:tcW w:type="dxa" w:w="2160"/>
          </w:tcPr>
          <w:p>
            <w:r>
              <w:t>0.229 (p = 0.188)</w:t>
              <w:br/>
              <w:t>(-0.035 to 0.492)</w:t>
            </w:r>
          </w:p>
        </w:tc>
      </w:tr>
      <w:tr>
        <w:tc>
          <w:tcPr>
            <w:tcW w:type="dxa" w:w="2160"/>
          </w:tcPr>
          <w:p>
            <w:r>
              <w:t>Relative Amplitude</w:t>
            </w:r>
          </w:p>
        </w:tc>
        <w:tc>
          <w:tcPr>
            <w:tcW w:type="dxa" w:w="2160"/>
          </w:tcPr>
          <w:p>
            <w:r>
              <w:t>-14.035 (p &lt; 0.001)</w:t>
              <w:br/>
              <w:t>(-18.478 to -9.592)</w:t>
            </w:r>
          </w:p>
        </w:tc>
        <w:tc>
          <w:tcPr>
            <w:tcW w:type="dxa" w:w="2160"/>
          </w:tcPr>
          <w:p>
            <w:r>
              <w:t>-4.566 (p = 0.272)</w:t>
              <w:br/>
              <w:t>(-11.227 to 2.095)</w:t>
            </w:r>
          </w:p>
        </w:tc>
        <w:tc>
          <w:tcPr>
            <w:tcW w:type="dxa" w:w="2160"/>
          </w:tcPr>
          <w:p>
            <w:r>
              <w:t>-2.097 (p = 0.591)</w:t>
              <w:br/>
              <w:t>(-8.958 to 4.764)</w:t>
            </w:r>
          </w:p>
        </w:tc>
      </w:tr>
      <w:tr>
        <w:tc>
          <w:tcPr>
            <w:tcW w:type="dxa" w:w="2160"/>
          </w:tcPr>
          <w:p>
            <w:r>
              <w:t>Intra-daily Variability (IV60)</w:t>
            </w:r>
          </w:p>
        </w:tc>
        <w:tc>
          <w:tcPr>
            <w:tcW w:type="dxa" w:w="2160"/>
          </w:tcPr>
          <w:p>
            <w:r>
              <w:t>3.05 (p = 0.006)</w:t>
              <w:br/>
              <w:t>(1.198 to 4.903)</w:t>
            </w:r>
          </w:p>
        </w:tc>
        <w:tc>
          <w:tcPr>
            <w:tcW w:type="dxa" w:w="2160"/>
          </w:tcPr>
          <w:p>
            <w:r>
              <w:t>-0.906 (p = 0.657)</w:t>
              <w:br/>
              <w:t>(-4.522 to 2.71)</w:t>
            </w:r>
          </w:p>
        </w:tc>
        <w:tc>
          <w:tcPr>
            <w:tcW w:type="dxa" w:w="2160"/>
          </w:tcPr>
          <w:p>
            <w:r>
              <w:t>-1.446 (p = 0.513)</w:t>
              <w:br/>
              <w:t>(-5.279 to 2.388)</w:t>
            </w:r>
          </w:p>
        </w:tc>
      </w:tr>
      <w:tr>
        <w:tc>
          <w:tcPr>
            <w:tcW w:type="dxa" w:w="2160"/>
          </w:tcPr>
          <w:p>
            <w:r>
              <w:t>Inter-daily Stability (IS60)</w:t>
            </w:r>
          </w:p>
        </w:tc>
        <w:tc>
          <w:tcPr>
            <w:tcW w:type="dxa" w:w="2160"/>
          </w:tcPr>
          <w:p>
            <w:r>
              <w:t>5.702 (p = 0.003)</w:t>
              <w:br/>
              <w:t>(2.535 to 8.869)</w:t>
            </w:r>
          </w:p>
        </w:tc>
        <w:tc>
          <w:tcPr>
            <w:tcW w:type="dxa" w:w="2160"/>
          </w:tcPr>
          <w:p>
            <w:r>
              <w:t>3.389 (p = 0.286)</w:t>
              <w:br/>
              <w:t>(-1.747 to 8.525)</w:t>
            </w:r>
          </w:p>
        </w:tc>
        <w:tc>
          <w:tcPr>
            <w:tcW w:type="dxa" w:w="2160"/>
          </w:tcPr>
          <w:p>
            <w:r>
              <w:t>4.149 (p = 0.213)</w:t>
              <w:br/>
              <w:t>(-1.006 to 9.305)</w:t>
            </w:r>
          </w:p>
        </w:tc>
      </w:tr>
      <w:tr>
        <w:tc>
          <w:tcPr>
            <w:tcW w:type="dxa" w:w="2160"/>
          </w:tcPr>
          <w:p>
            <w:r>
              <w:t>L5 Counts</w:t>
            </w:r>
          </w:p>
        </w:tc>
        <w:tc>
          <w:tcPr>
            <w:tcW w:type="dxa" w:w="2160"/>
          </w:tcPr>
          <w:p>
            <w:r>
              <w:t>0.023 (p = 0.034)</w:t>
              <w:br/>
              <w:t>(0.004 to 0.042)</w:t>
            </w:r>
          </w:p>
        </w:tc>
        <w:tc>
          <w:tcPr>
            <w:tcW w:type="dxa" w:w="2160"/>
          </w:tcPr>
          <w:p>
            <w:r>
              <w:t>0.016 (p = 0.284)</w:t>
              <w:br/>
              <w:t>(-0.008 to 0.04)</w:t>
            </w:r>
          </w:p>
        </w:tc>
        <w:tc>
          <w:tcPr>
            <w:tcW w:type="dxa" w:w="2160"/>
          </w:tcPr>
          <w:p>
            <w:r>
              <w:t>0.011 (p = 0.44)</w:t>
              <w:br/>
              <w:t>(-0.014 to 0.036)</w:t>
            </w:r>
          </w:p>
        </w:tc>
      </w:tr>
    </w:tbl>
    <w:p>
      <w:r>
        <w:rPr>
          <w:b/>
        </w:rPr>
        <w:t>Model 1: Univariate model.</w:t>
        <w:br/>
        <w:t>Model 2: Adjusted for age, sex, marital status, education, race/ethnicity, smoking, and alcohol use.</w:t>
        <w:br/>
        <w:t>Model 3: Additionally adjusted for BMI on hypertension, cardiovascular disease, systolic blood pressure, and diastolic blood pressure.</w:t>
      </w:r>
    </w:p>
    <w:p>
      <w:r>
        <w:br w:type="page"/>
      </w:r>
    </w:p>
    <w:p>
      <w:r>
        <w:rPr>
          <w:b/>
        </w:rPr>
        <w:t>Table 3. Linear regression models for 24-h Rest-Activity Pattern Variables in Relation to Metabolic Outcomes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5E8E8"/>
          </w:tcPr>
          <w:p/>
        </w:tc>
        <w:tc>
          <w:tcPr>
            <w:tcW w:type="dxa" w:w="6480"/>
            <w:gridSpan w:val="3"/>
            <w:shd w:fill="E5E8E8"/>
          </w:tcPr>
          <w:p>
            <w:pPr>
              <w:jc w:val="center"/>
            </w:pPr>
            <w:r>
              <w:t>BMI (kg/m^2) (Sample Size = 4822)</w:t>
            </w:r>
          </w:p>
        </w:tc>
      </w:tr>
      <w:tr>
        <w:tc>
          <w:tcPr>
            <w:tcW w:type="dxa" w:w="2160"/>
            <w:shd w:fill="E5E8E8"/>
          </w:tcPr>
          <w:p>
            <w:r>
              <w:t>24-h Rest-Activity Pattern Variables</w:t>
            </w:r>
          </w:p>
        </w:tc>
        <w:tc>
          <w:tcPr>
            <w:tcW w:type="dxa" w:w="2160"/>
            <w:shd w:fill="E5E8E8"/>
          </w:tcPr>
          <w:p>
            <w:r>
              <w:t>Model 1</w:t>
              <w:br/>
              <w:t xml:space="preserve"> Est (p-value)</w:t>
              <w:br/>
              <w:t>(95% C.I.)</w:t>
            </w:r>
          </w:p>
        </w:tc>
        <w:tc>
          <w:tcPr>
            <w:tcW w:type="dxa" w:w="2160"/>
            <w:shd w:fill="E5E8E8"/>
          </w:tcPr>
          <w:p>
            <w:r>
              <w:t>Model 2</w:t>
              <w:br/>
              <w:t xml:space="preserve"> Est (p-value)</w:t>
              <w:br/>
              <w:t>(95% C.I.)</w:t>
            </w:r>
          </w:p>
        </w:tc>
        <w:tc>
          <w:tcPr>
            <w:tcW w:type="dxa" w:w="2160"/>
            <w:shd w:fill="E5E8E8"/>
          </w:tcPr>
          <w:p>
            <w:r>
              <w:t>Model 3</w:t>
              <w:br/>
              <w:t xml:space="preserve"> Est (p-value)</w:t>
              <w:br/>
              <w:t>(95% C.I.)</w:t>
            </w:r>
          </w:p>
        </w:tc>
      </w:tr>
      <w:tr>
        <w:tc>
          <w:tcPr>
            <w:tcW w:type="dxa" w:w="2160"/>
          </w:tcPr>
          <w:p>
            <w:r>
              <w:t>M10 Counts (x100)</w:t>
            </w:r>
          </w:p>
        </w:tc>
        <w:tc>
          <w:tcPr>
            <w:tcW w:type="dxa" w:w="2160"/>
          </w:tcPr>
          <w:p>
            <w:r>
              <w:t>-0.569 (p &lt; 0.001)</w:t>
              <w:br/>
              <w:t>(-0.693 to -0.445)</w:t>
            </w:r>
          </w:p>
        </w:tc>
        <w:tc>
          <w:tcPr>
            <w:tcW w:type="dxa" w:w="2160"/>
          </w:tcPr>
          <w:p>
            <w:r>
              <w:t>-0.664 (p = 0.005)</w:t>
              <w:br/>
              <w:t>(-0.89 to -0.437)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M10 Midpoint</w:t>
            </w:r>
          </w:p>
        </w:tc>
        <w:tc>
          <w:tcPr>
            <w:tcW w:type="dxa" w:w="2160"/>
          </w:tcPr>
          <w:p>
            <w:r>
              <w:t>-0.059 (p = 0.283)</w:t>
              <w:br/>
              <w:t>(-0.162 to 0.044)</w:t>
            </w:r>
          </w:p>
        </w:tc>
        <w:tc>
          <w:tcPr>
            <w:tcW w:type="dxa" w:w="2160"/>
          </w:tcPr>
          <w:p>
            <w:r>
              <w:t>0.039 (p = 0.6)</w:t>
              <w:br/>
              <w:t>(-0.094 to 0.171)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L5 Midpoint</w:t>
            </w:r>
          </w:p>
        </w:tc>
        <w:tc>
          <w:tcPr>
            <w:tcW w:type="dxa" w:w="2160"/>
          </w:tcPr>
          <w:p>
            <w:r>
              <w:t>0.046 (p = 0.114)</w:t>
              <w:br/>
              <w:t>(-0.008 to 0.1)</w:t>
            </w:r>
          </w:p>
        </w:tc>
        <w:tc>
          <w:tcPr>
            <w:tcW w:type="dxa" w:w="2160"/>
          </w:tcPr>
          <w:p>
            <w:r>
              <w:t>-0.024 (p = 0.526)</w:t>
              <w:br/>
              <w:t>(-0.093 to 0.044)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Relative Amplitude</w:t>
            </w:r>
          </w:p>
        </w:tc>
        <w:tc>
          <w:tcPr>
            <w:tcW w:type="dxa" w:w="2160"/>
          </w:tcPr>
          <w:p>
            <w:r>
              <w:t>-8.558 (p &lt; 0.001)</w:t>
              <w:br/>
              <w:t>(-10.654 to -6.463)</w:t>
            </w:r>
          </w:p>
        </w:tc>
        <w:tc>
          <w:tcPr>
            <w:tcW w:type="dxa" w:w="2160"/>
          </w:tcPr>
          <w:p>
            <w:r>
              <w:t>-8.612 (p = 0.011)</w:t>
              <w:br/>
              <w:t>(-12.364 to -4.86)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Intra-daily Variability (IV60)</w:t>
            </w:r>
          </w:p>
        </w:tc>
        <w:tc>
          <w:tcPr>
            <w:tcW w:type="dxa" w:w="2160"/>
          </w:tcPr>
          <w:p>
            <w:r>
              <w:t>1.435 (p = 0.011)</w:t>
              <w:br/>
              <w:t>(0.481 to 2.388)</w:t>
            </w:r>
          </w:p>
        </w:tc>
        <w:tc>
          <w:tcPr>
            <w:tcW w:type="dxa" w:w="2160"/>
          </w:tcPr>
          <w:p>
            <w:r>
              <w:t>2.998 (p = 0.013)</w:t>
              <w:br/>
              <w:t>(1.62 to 4.376)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Inter-daily Stability (IS60)</w:t>
            </w:r>
          </w:p>
        </w:tc>
        <w:tc>
          <w:tcPr>
            <w:tcW w:type="dxa" w:w="2160"/>
          </w:tcPr>
          <w:p>
            <w:r>
              <w:t>-2.502 (p = 0.003)</w:t>
              <w:br/>
              <w:t>(-3.868 to -1.136)</w:t>
            </w:r>
          </w:p>
        </w:tc>
        <w:tc>
          <w:tcPr>
            <w:tcW w:type="dxa" w:w="2160"/>
          </w:tcPr>
          <w:p>
            <w:r>
              <w:t>-2.673 (p = 0.022)</w:t>
              <w:br/>
              <w:t>(-4.115 to -1.231)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L5 Counts</w:t>
            </w:r>
          </w:p>
        </w:tc>
        <w:tc>
          <w:tcPr>
            <w:tcW w:type="dxa" w:w="2160"/>
          </w:tcPr>
          <w:p>
            <w:r>
              <w:t>0.016 (p &lt; 0.001)</w:t>
              <w:br/>
              <w:t>(0.01 to 0.021)</w:t>
            </w:r>
          </w:p>
        </w:tc>
        <w:tc>
          <w:tcPr>
            <w:tcW w:type="dxa" w:w="2160"/>
          </w:tcPr>
          <w:p>
            <w:r>
              <w:t>0.013 (p = 0.103)</w:t>
              <w:br/>
              <w:t>(0.001 to 0.025)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  <w:shd w:fill="E5E8E8"/>
          </w:tcPr>
          <w:p/>
        </w:tc>
        <w:tc>
          <w:tcPr>
            <w:tcW w:type="dxa" w:w="6480"/>
            <w:gridSpan w:val="3"/>
            <w:shd w:fill="E5E8E8"/>
          </w:tcPr>
          <w:p>
            <w:pPr>
              <w:jc w:val="center"/>
            </w:pPr>
            <w:r>
              <w:t>Fasting Glucose (mg/dl) (Sample Size = 4822)</w:t>
            </w:r>
          </w:p>
        </w:tc>
      </w:tr>
      <w:tr>
        <w:tc>
          <w:tcPr>
            <w:tcW w:type="dxa" w:w="2160"/>
            <w:shd w:fill="E5E8E8"/>
          </w:tcPr>
          <w:p>
            <w:r>
              <w:t>24-h Rest-Activity Pattern Variables</w:t>
            </w:r>
          </w:p>
        </w:tc>
        <w:tc>
          <w:tcPr>
            <w:tcW w:type="dxa" w:w="2160"/>
            <w:shd w:fill="E5E8E8"/>
          </w:tcPr>
          <w:p>
            <w:r>
              <w:t>Model 1</w:t>
              <w:br/>
              <w:t xml:space="preserve"> Est (p-value)</w:t>
              <w:br/>
              <w:t>(95% C.I.)</w:t>
            </w:r>
          </w:p>
        </w:tc>
        <w:tc>
          <w:tcPr>
            <w:tcW w:type="dxa" w:w="2160"/>
            <w:shd w:fill="E5E8E8"/>
          </w:tcPr>
          <w:p>
            <w:r>
              <w:t>Model 2</w:t>
              <w:br/>
              <w:t xml:space="preserve"> Est (p-value)</w:t>
              <w:br/>
              <w:t>(95% C.I.)</w:t>
            </w:r>
          </w:p>
        </w:tc>
        <w:tc>
          <w:tcPr>
            <w:tcW w:type="dxa" w:w="2160"/>
            <w:shd w:fill="E5E8E8"/>
          </w:tcPr>
          <w:p>
            <w:r>
              <w:t>Model 3</w:t>
              <w:br/>
              <w:t xml:space="preserve"> Est (p-value)</w:t>
              <w:br/>
              <w:t>(95% C.I.)</w:t>
            </w:r>
          </w:p>
        </w:tc>
      </w:tr>
      <w:tr>
        <w:tc>
          <w:tcPr>
            <w:tcW w:type="dxa" w:w="2160"/>
          </w:tcPr>
          <w:p>
            <w:r>
              <w:t>M10 Counts (x100)</w:t>
            </w:r>
          </w:p>
        </w:tc>
        <w:tc>
          <w:tcPr>
            <w:tcW w:type="dxa" w:w="2160"/>
          </w:tcPr>
          <w:p>
            <w:r>
              <w:t>-3.135 (p &lt; 0.001)</w:t>
              <w:br/>
              <w:t>(-3.985 to -2.286)</w:t>
            </w:r>
          </w:p>
        </w:tc>
        <w:tc>
          <w:tcPr>
            <w:tcW w:type="dxa" w:w="2160"/>
          </w:tcPr>
          <w:p>
            <w:r>
              <w:t>-1.648 (p = 0.029)</w:t>
              <w:br/>
              <w:t>(-2.612 to -0.683)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M10 Midpoint</w:t>
            </w:r>
          </w:p>
        </w:tc>
        <w:tc>
          <w:tcPr>
            <w:tcW w:type="dxa" w:w="2160"/>
          </w:tcPr>
          <w:p>
            <w:r>
              <w:t>-0.467 (p = 0.202)</w:t>
              <w:br/>
              <w:t>(-1.151 to 0.217)</w:t>
            </w:r>
          </w:p>
        </w:tc>
        <w:tc>
          <w:tcPr>
            <w:tcW w:type="dxa" w:w="2160"/>
          </w:tcPr>
          <w:p>
            <w:r>
              <w:t>0.971 (p = 0.187)</w:t>
              <w:br/>
              <w:t>(-0.224 to 2.166)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L5 Midpoint</w:t>
            </w:r>
          </w:p>
        </w:tc>
        <w:tc>
          <w:tcPr>
            <w:tcW w:type="dxa" w:w="2160"/>
          </w:tcPr>
          <w:p>
            <w:r>
              <w:t>0.79 (p = 0.103)</w:t>
              <w:br/>
              <w:t>(-0.098 to 1.677)</w:t>
            </w:r>
          </w:p>
        </w:tc>
        <w:tc>
          <w:tcPr>
            <w:tcW w:type="dxa" w:w="2160"/>
          </w:tcPr>
          <w:p>
            <w:r>
              <w:t>0.067 (p = 0.789)</w:t>
              <w:br/>
              <w:t>(-0.392 to 0.527)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Relative Amplitude</w:t>
            </w:r>
          </w:p>
        </w:tc>
        <w:tc>
          <w:tcPr>
            <w:tcW w:type="dxa" w:w="2160"/>
          </w:tcPr>
          <w:p>
            <w:r>
              <w:t>-33.855 (p = 0.001)</w:t>
              <w:br/>
              <w:t>(-50.038 to -17.672)</w:t>
            </w:r>
          </w:p>
        </w:tc>
        <w:tc>
          <w:tcPr>
            <w:tcW w:type="dxa" w:w="2160"/>
          </w:tcPr>
          <w:p>
            <w:r>
              <w:t>-4.023 (p = 0.595)</w:t>
              <w:br/>
              <w:t>(-17.685 to 9.638)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Intra-daily Variability (IV60)</w:t>
            </w:r>
          </w:p>
        </w:tc>
        <w:tc>
          <w:tcPr>
            <w:tcW w:type="dxa" w:w="2160"/>
          </w:tcPr>
          <w:p>
            <w:r>
              <w:t>9.361 (p = 0.002)</w:t>
              <w:br/>
              <w:t>(4.69 to 14.031)</w:t>
            </w:r>
          </w:p>
        </w:tc>
        <w:tc>
          <w:tcPr>
            <w:tcW w:type="dxa" w:w="2160"/>
          </w:tcPr>
          <w:p>
            <w:r>
              <w:t>-0.165 (p = 0.972)</w:t>
              <w:br/>
              <w:t>(-8.746 to 8.417)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Inter-daily Stability (IS60)</w:t>
            </w:r>
          </w:p>
        </w:tc>
        <w:tc>
          <w:tcPr>
            <w:tcW w:type="dxa" w:w="2160"/>
          </w:tcPr>
          <w:p>
            <w:r>
              <w:t>-10.342 (p = 0.074)</w:t>
              <w:br/>
              <w:t>(-20.833 to 0.149)</w:t>
            </w:r>
          </w:p>
        </w:tc>
        <w:tc>
          <w:tcPr>
            <w:tcW w:type="dxa" w:w="2160"/>
          </w:tcPr>
          <w:p>
            <w:r>
              <w:t>-4.473 (p = 0.412)</w:t>
              <w:br/>
              <w:t>(-14.059 to 5.113)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L5 Counts</w:t>
            </w:r>
          </w:p>
        </w:tc>
        <w:tc>
          <w:tcPr>
            <w:tcW w:type="dxa" w:w="2160"/>
          </w:tcPr>
          <w:p>
            <w:r>
              <w:t>0.039 (p = 0.023)</w:t>
              <w:br/>
              <w:t>(0.009 to 0.07)</w:t>
            </w:r>
          </w:p>
        </w:tc>
        <w:tc>
          <w:tcPr>
            <w:tcW w:type="dxa" w:w="2160"/>
          </w:tcPr>
          <w:p>
            <w:r>
              <w:t>-0.012 (p = 0.416)</w:t>
              <w:br/>
              <w:t>(-0.038 to 0.014)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  <w:shd w:fill="E5E8E8"/>
          </w:tcPr>
          <w:p/>
        </w:tc>
        <w:tc>
          <w:tcPr>
            <w:tcW w:type="dxa" w:w="6480"/>
            <w:gridSpan w:val="3"/>
            <w:shd w:fill="E5E8E8"/>
          </w:tcPr>
          <w:p>
            <w:pPr>
              <w:jc w:val="center"/>
            </w:pPr>
            <w:r>
              <w:t>Waist Circumference (Sample Size = 4822)</w:t>
            </w:r>
          </w:p>
        </w:tc>
      </w:tr>
      <w:tr>
        <w:tc>
          <w:tcPr>
            <w:tcW w:type="dxa" w:w="2160"/>
            <w:shd w:fill="E5E8E8"/>
          </w:tcPr>
          <w:p>
            <w:r>
              <w:t>24-h Rest-Activity Pattern Variables</w:t>
            </w:r>
          </w:p>
        </w:tc>
        <w:tc>
          <w:tcPr>
            <w:tcW w:type="dxa" w:w="2160"/>
            <w:shd w:fill="E5E8E8"/>
          </w:tcPr>
          <w:p>
            <w:r>
              <w:t>Model 1</w:t>
              <w:br/>
              <w:t xml:space="preserve"> Est (p-value)</w:t>
              <w:br/>
              <w:t>(95% C.I.)</w:t>
            </w:r>
          </w:p>
        </w:tc>
        <w:tc>
          <w:tcPr>
            <w:tcW w:type="dxa" w:w="2160"/>
            <w:shd w:fill="E5E8E8"/>
          </w:tcPr>
          <w:p>
            <w:r>
              <w:t>Model 2</w:t>
              <w:br/>
              <w:t xml:space="preserve"> Est (p-value)</w:t>
              <w:br/>
              <w:t>(95% C.I.)</w:t>
            </w:r>
          </w:p>
        </w:tc>
        <w:tc>
          <w:tcPr>
            <w:tcW w:type="dxa" w:w="2160"/>
            <w:shd w:fill="E5E8E8"/>
          </w:tcPr>
          <w:p>
            <w:r>
              <w:t>Model 3</w:t>
              <w:br/>
              <w:t xml:space="preserve"> Est (p-value)</w:t>
              <w:br/>
              <w:t>(95% C.I.)</w:t>
            </w:r>
          </w:p>
        </w:tc>
      </w:tr>
      <w:tr>
        <w:tc>
          <w:tcPr>
            <w:tcW w:type="dxa" w:w="2160"/>
          </w:tcPr>
          <w:p>
            <w:r>
              <w:t>M10 Counts (x100)</w:t>
            </w:r>
          </w:p>
        </w:tc>
        <w:tc>
          <w:tcPr>
            <w:tcW w:type="dxa" w:w="2160"/>
          </w:tcPr>
          <w:p>
            <w:r>
              <w:t>-1.878 (p &lt; 0.001)</w:t>
              <w:br/>
              <w:t>(-2.198 to -1.557)</w:t>
            </w:r>
          </w:p>
        </w:tc>
        <w:tc>
          <w:tcPr>
            <w:tcW w:type="dxa" w:w="2160"/>
          </w:tcPr>
          <w:p>
            <w:r>
              <w:t>-1.713 (p = 0.005)</w:t>
              <w:br/>
              <w:t>(-2.309 to -1.117)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M10 Midpoint</w:t>
            </w:r>
          </w:p>
        </w:tc>
        <w:tc>
          <w:tcPr>
            <w:tcW w:type="dxa" w:w="2160"/>
          </w:tcPr>
          <w:p>
            <w:r>
              <w:t>-0.274 (p = 0.046)</w:t>
              <w:br/>
              <w:t>(-0.518 to -0.029)</w:t>
            </w:r>
          </w:p>
        </w:tc>
        <w:tc>
          <w:tcPr>
            <w:tcW w:type="dxa" w:w="2160"/>
          </w:tcPr>
          <w:p>
            <w:r>
              <w:t>0.07 (p = 0.717)</w:t>
              <w:br/>
              <w:t>(-0.283 to 0.424)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L5 Midpoint</w:t>
            </w:r>
          </w:p>
        </w:tc>
        <w:tc>
          <w:tcPr>
            <w:tcW w:type="dxa" w:w="2160"/>
          </w:tcPr>
          <w:p>
            <w:r>
              <w:t>0.1 (p = 0.171)</w:t>
              <w:br/>
              <w:t>(-0.036 to 0.235)</w:t>
            </w:r>
          </w:p>
        </w:tc>
        <w:tc>
          <w:tcPr>
            <w:tcW w:type="dxa" w:w="2160"/>
          </w:tcPr>
          <w:p>
            <w:r>
              <w:t>-0.062 (p = 0.524)</w:t>
              <w:br/>
              <w:t>(-0.237 to 0.113)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Relative Amplitude</w:t>
            </w:r>
          </w:p>
        </w:tc>
        <w:tc>
          <w:tcPr>
            <w:tcW w:type="dxa" w:w="2160"/>
          </w:tcPr>
          <w:p>
            <w:r>
              <w:t>-23.102 (p &lt; 0.001)</w:t>
              <w:br/>
              <w:t>(-28.509 to -17.696)</w:t>
            </w:r>
          </w:p>
        </w:tc>
        <w:tc>
          <w:tcPr>
            <w:tcW w:type="dxa" w:w="2160"/>
          </w:tcPr>
          <w:p>
            <w:r>
              <w:t>-19.656 (p = 0.008)</w:t>
              <w:br/>
              <w:t>(-27.366 to -11.946)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Intra-daily Variability (IV60)</w:t>
            </w:r>
          </w:p>
        </w:tc>
        <w:tc>
          <w:tcPr>
            <w:tcW w:type="dxa" w:w="2160"/>
          </w:tcPr>
          <w:p>
            <w:r>
              <w:t>5.255 (p &lt; 0.001)</w:t>
              <w:br/>
              <w:t>(2.959 to 7.551)</w:t>
            </w:r>
          </w:p>
        </w:tc>
        <w:tc>
          <w:tcPr>
            <w:tcW w:type="dxa" w:w="2160"/>
          </w:tcPr>
          <w:p>
            <w:r>
              <w:t>6.805 (p = 0.012)</w:t>
              <w:br/>
              <w:t>(3.72 to 9.89)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Inter-daily Stability (IS60)</w:t>
            </w:r>
          </w:p>
        </w:tc>
        <w:tc>
          <w:tcPr>
            <w:tcW w:type="dxa" w:w="2160"/>
          </w:tcPr>
          <w:p>
            <w:r>
              <w:t>-2.564 (p = 0.113)</w:t>
              <w:br/>
              <w:t>(-5.533 to 0.406)</w:t>
            </w:r>
          </w:p>
        </w:tc>
        <w:tc>
          <w:tcPr>
            <w:tcW w:type="dxa" w:w="2160"/>
          </w:tcPr>
          <w:p>
            <w:r>
              <w:t>-3.202 (p = 0.248)</w:t>
              <w:br/>
              <w:t>(-7.853 to 1.448)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L5 Counts</w:t>
            </w:r>
          </w:p>
        </w:tc>
        <w:tc>
          <w:tcPr>
            <w:tcW w:type="dxa" w:w="2160"/>
          </w:tcPr>
          <w:p>
            <w:r>
              <w:t>0.036 (p &lt; 0.001)</w:t>
              <w:br/>
              <w:t>(0.02 to 0.052)</w:t>
            </w:r>
          </w:p>
        </w:tc>
        <w:tc>
          <w:tcPr>
            <w:tcW w:type="dxa" w:w="2160"/>
          </w:tcPr>
          <w:p>
            <w:r>
              <w:t>0.035 (p = 0.056)</w:t>
              <w:br/>
              <w:t>(0.009 to 0.061)</w:t>
            </w:r>
          </w:p>
        </w:tc>
        <w:tc>
          <w:tcPr>
            <w:tcW w:type="dxa" w:w="2160"/>
          </w:tcPr>
          <w:p>
            <w:r/>
          </w:p>
        </w:tc>
      </w:tr>
    </w:tbl>
    <w:p>
      <w:r>
        <w:br w:type="page"/>
      </w:r>
    </w:p>
    <w:p>
      <w:r>
        <w:rPr>
          <w:b/>
        </w:rPr>
        <w:t>Table 4. Logistic regression models for 24-h Rest-Activity Pattern Variables in Relation to Blood Pressure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5E8E8"/>
          </w:tcPr>
          <w:p/>
        </w:tc>
        <w:tc>
          <w:tcPr>
            <w:tcW w:type="dxa" w:w="6480"/>
            <w:gridSpan w:val="3"/>
            <w:shd w:fill="E5E8E8"/>
          </w:tcPr>
          <w:p>
            <w:pPr>
              <w:jc w:val="center"/>
            </w:pPr>
            <w:r>
              <w:t>Cardiovascular Disease (Sample Size = 4822)</w:t>
            </w:r>
          </w:p>
        </w:tc>
      </w:tr>
      <w:tr>
        <w:tc>
          <w:tcPr>
            <w:tcW w:type="dxa" w:w="2160"/>
            <w:shd w:fill="E5E8E8"/>
          </w:tcPr>
          <w:p>
            <w:r>
              <w:t>24-h Rest-Activity Pattern Variables</w:t>
            </w:r>
          </w:p>
        </w:tc>
        <w:tc>
          <w:tcPr>
            <w:tcW w:type="dxa" w:w="2160"/>
            <w:shd w:fill="E5E8E8"/>
          </w:tcPr>
          <w:p>
            <w:r>
              <w:t>Model 1</w:t>
              <w:br/>
              <w:t xml:space="preserve"> Tertile1 OR (95% C.I.)</w:t>
              <w:br/>
              <w:t xml:space="preserve"> Tertile2 OR (95% C.I.)</w:t>
              <w:br/>
              <w:t xml:space="preserve"> Tertile3 OR (95% C.I.)</w:t>
              <w:br/>
              <w:t>p-trend</w:t>
            </w:r>
          </w:p>
        </w:tc>
        <w:tc>
          <w:tcPr>
            <w:tcW w:type="dxa" w:w="2160"/>
            <w:shd w:fill="E5E8E8"/>
          </w:tcPr>
          <w:p>
            <w:r>
              <w:t>Model 2</w:t>
              <w:br/>
              <w:t xml:space="preserve"> Tertile1 OR (95% C.I.)</w:t>
              <w:br/>
              <w:t xml:space="preserve"> Tertile2 OR (95% C.I.)</w:t>
              <w:br/>
              <w:t xml:space="preserve"> Tertile3 OR (95% C.I.)</w:t>
              <w:br/>
              <w:t>p-trend</w:t>
            </w:r>
          </w:p>
        </w:tc>
        <w:tc>
          <w:tcPr>
            <w:tcW w:type="dxa" w:w="2160"/>
            <w:shd w:fill="E5E8E8"/>
          </w:tcPr>
          <w:p>
            <w:r>
              <w:t>Model 3</w:t>
              <w:br/>
              <w:t xml:space="preserve"> Tertile1 OR (95% C.I.)</w:t>
              <w:br/>
              <w:t xml:space="preserve"> Tertile2 OR (95% C.I.)</w:t>
              <w:br/>
              <w:t xml:space="preserve"> Tertile3 OR (95% C.I.)</w:t>
              <w:br/>
              <w:t>p-trend</w:t>
            </w:r>
          </w:p>
        </w:tc>
      </w:tr>
      <w:tr>
        <w:tc>
          <w:tcPr>
            <w:tcW w:type="dxa" w:w="2160"/>
          </w:tcPr>
          <w:p>
            <w:r>
              <w:t>M10 Midpoint</w:t>
              <w:br/>
              <w:t>Tertile1 (&lt;= 12.817)</w:t>
              <w:br/>
              <w:t>Tertile2 (12.817 ~ 15.15)</w:t>
              <w:br/>
              <w:t>Tertile3 (&gt; 15.15)</w:t>
            </w:r>
          </w:p>
        </w:tc>
        <w:tc>
          <w:tcPr>
            <w:tcW w:type="dxa" w:w="2160"/>
          </w:tcPr>
          <w:p>
            <w:r>
              <w:t>0.934(0.762 to 1.144)</w:t>
              <w:br/>
              <w:t>0.527(0.389 to 0.714)</w:t>
              <w:br/>
              <w:t>p &lt; 0.001</w:t>
            </w:r>
          </w:p>
        </w:tc>
        <w:tc>
          <w:tcPr>
            <w:tcW w:type="dxa" w:w="2160"/>
          </w:tcPr>
          <w:p>
            <w:r>
              <w:t>1.147(0.721 to 1.825)</w:t>
              <w:br/>
              <w:t>1.574(0.728 to 3.403)</w:t>
              <w:br/>
              <w:t>p = 0.249</w:t>
            </w:r>
          </w:p>
        </w:tc>
        <w:tc>
          <w:tcPr>
            <w:tcW w:type="dxa" w:w="2160"/>
          </w:tcPr>
          <w:p>
            <w:r>
              <w:t>1.173(0.749 to 1.835)</w:t>
              <w:br/>
              <w:t>1.49(0.677 to 3.276)</w:t>
              <w:br/>
              <w:t>p = 0.322</w:t>
            </w:r>
          </w:p>
        </w:tc>
      </w:tr>
      <w:tr>
        <w:tc>
          <w:tcPr>
            <w:tcW w:type="dxa" w:w="2160"/>
          </w:tcPr>
          <w:p>
            <w:r>
              <w:t>L5 Counts</w:t>
              <w:br/>
              <w:t>Tertile1 (&lt;= 21.051)</w:t>
              <w:br/>
              <w:t>Tertile2 (21.051 ~ 38.7)</w:t>
              <w:br/>
              <w:t>Tertile3 (&gt; 38.7)</w:t>
            </w:r>
          </w:p>
        </w:tc>
        <w:tc>
          <w:tcPr>
            <w:tcW w:type="dxa" w:w="2160"/>
          </w:tcPr>
          <w:p>
            <w:r>
              <w:t>1.091(0.797 to 1.493)</w:t>
              <w:br/>
              <w:t>1.621(1.246 to 2.107)</w:t>
              <w:br/>
              <w:t>p &lt; 0.001</w:t>
            </w:r>
          </w:p>
        </w:tc>
        <w:tc>
          <w:tcPr>
            <w:tcW w:type="dxa" w:w="2160"/>
          </w:tcPr>
          <w:p>
            <w:r>
              <w:t>1.019(0.587 to 1.769)</w:t>
              <w:br/>
              <w:t>1.341(0.742 to 2.422)</w:t>
              <w:br/>
              <w:t>p = 0.331</w:t>
            </w:r>
          </w:p>
        </w:tc>
        <w:tc>
          <w:tcPr>
            <w:tcW w:type="dxa" w:w="2160"/>
          </w:tcPr>
          <w:p>
            <w:r>
              <w:t>1.015(0.58 to 1.778)</w:t>
              <w:br/>
              <w:t>1.287(0.674 to 2.457)</w:t>
              <w:br/>
              <w:t>p = 0.444</w:t>
            </w:r>
          </w:p>
        </w:tc>
      </w:tr>
      <w:tr>
        <w:tc>
          <w:tcPr>
            <w:tcW w:type="dxa" w:w="2160"/>
          </w:tcPr>
          <w:p>
            <w:r>
              <w:t>Relative Amplitude</w:t>
              <w:br/>
              <w:t>Tertile1 (&lt;= 0.846)</w:t>
              <w:br/>
              <w:t>Tertile2 (0.846 ~ 0.92)</w:t>
              <w:br/>
              <w:t>Tertile3 (&gt; 0.92)</w:t>
            </w:r>
          </w:p>
        </w:tc>
        <w:tc>
          <w:tcPr>
            <w:tcW w:type="dxa" w:w="2160"/>
          </w:tcPr>
          <w:p>
            <w:r>
              <w:t>0.512(0.406 to 0.644)</w:t>
              <w:br/>
              <w:t>0.285(0.202 to 0.402)</w:t>
              <w:br/>
              <w:t>p &lt; 0.001</w:t>
            </w:r>
          </w:p>
        </w:tc>
        <w:tc>
          <w:tcPr>
            <w:tcW w:type="dxa" w:w="2160"/>
          </w:tcPr>
          <w:p>
            <w:r>
              <w:t>0.598(0.331 to 1.081)</w:t>
              <w:br/>
              <w:t>0.465(0.248 to 0.87)</w:t>
              <w:br/>
              <w:t>p = 0.017</w:t>
            </w:r>
          </w:p>
        </w:tc>
        <w:tc>
          <w:tcPr>
            <w:tcW w:type="dxa" w:w="2160"/>
          </w:tcPr>
          <w:p>
            <w:r>
              <w:t>0.649(0.358 to 1.178)</w:t>
              <w:br/>
              <w:t>0.488(0.234 to 1.017)</w:t>
              <w:br/>
              <w:t>p = 0.056</w:t>
            </w:r>
          </w:p>
        </w:tc>
      </w:tr>
      <w:tr>
        <w:tc>
          <w:tcPr>
            <w:tcW w:type="dxa" w:w="2160"/>
          </w:tcPr>
          <w:p>
            <w:r>
              <w:t>Intra-daily Variability (IV60)</w:t>
              <w:br/>
              <w:t>Tertile1 (&lt;= 0.559)</w:t>
              <w:br/>
              <w:t>Tertile2 (0.559 ~ 0.766)</w:t>
              <w:br/>
              <w:t>Tertile3 (&gt; 0.766)</w:t>
            </w:r>
          </w:p>
        </w:tc>
        <w:tc>
          <w:tcPr>
            <w:tcW w:type="dxa" w:w="2160"/>
          </w:tcPr>
          <w:p>
            <w:r>
              <w:t>2.014(1.356 to 2.99)</w:t>
              <w:br/>
              <w:t>3.674(2.683 to 5.03)</w:t>
              <w:br/>
              <w:t>p &lt; 0.001</w:t>
            </w:r>
          </w:p>
        </w:tc>
        <w:tc>
          <w:tcPr>
            <w:tcW w:type="dxa" w:w="2160"/>
          </w:tcPr>
          <w:p>
            <w:r>
              <w:t>1.454(0.794 to 2.661)</w:t>
              <w:br/>
              <w:t>2.403(1.229 to 4.7)</w:t>
              <w:br/>
              <w:t>p = 0.01</w:t>
            </w:r>
          </w:p>
        </w:tc>
        <w:tc>
          <w:tcPr>
            <w:tcW w:type="dxa" w:w="2160"/>
          </w:tcPr>
          <w:p>
            <w:r>
              <w:t>1.479(0.826 to 2.648)</w:t>
              <w:br/>
              <w:t>2.325(1.196 to 4.519)</w:t>
              <w:br/>
              <w:t>p = 0.013</w:t>
            </w:r>
          </w:p>
        </w:tc>
      </w:tr>
      <w:tr>
        <w:tc>
          <w:tcPr>
            <w:tcW w:type="dxa" w:w="2160"/>
          </w:tcPr>
          <w:p>
            <w:r>
              <w:t>Inter-daily Stability (IS60)</w:t>
              <w:br/>
              <w:t>Tertile1 (&lt;= 0.584)</w:t>
              <w:br/>
              <w:t>Tertile2 (0.584 ~ 0.726)</w:t>
              <w:br/>
              <w:t>Tertile3 (&gt; 0.726)</w:t>
            </w:r>
          </w:p>
        </w:tc>
        <w:tc>
          <w:tcPr>
            <w:tcW w:type="dxa" w:w="2160"/>
          </w:tcPr>
          <w:p>
            <w:r>
              <w:t>1.279(0.968 to 1.69)</w:t>
              <w:br/>
              <w:t>0.68(0.496 to 0.931)</w:t>
              <w:br/>
              <w:t>p = 0.016</w:t>
            </w:r>
          </w:p>
        </w:tc>
        <w:tc>
          <w:tcPr>
            <w:tcW w:type="dxa" w:w="2160"/>
          </w:tcPr>
          <w:p>
            <w:r>
              <w:t>1.224(0.539 to 2.78)</w:t>
              <w:br/>
              <w:t>0.688(0.315 to 1.502)</w:t>
              <w:br/>
              <w:t>p = 0.348</w:t>
            </w:r>
          </w:p>
        </w:tc>
        <w:tc>
          <w:tcPr>
            <w:tcW w:type="dxa" w:w="2160"/>
          </w:tcPr>
          <w:p>
            <w:r>
              <w:t>1.251(0.532 to 2.939)</w:t>
              <w:br/>
              <w:t>0.709(0.318 to 1.579)</w:t>
              <w:br/>
              <w:t>p = 0.4</w:t>
            </w:r>
          </w:p>
        </w:tc>
      </w:tr>
      <w:tr>
        <w:tc>
          <w:tcPr>
            <w:tcW w:type="dxa" w:w="2160"/>
          </w:tcPr>
          <w:p>
            <w:r>
              <w:t>M10 Counts (x100)</w:t>
              <w:br/>
              <w:t>Tertile1 (&lt;= 4.127)</w:t>
              <w:br/>
              <w:t>Tertile2 (4.127 ~ 5.567)</w:t>
              <w:br/>
              <w:t>Tertile3 (&gt; 5.567)</w:t>
            </w:r>
          </w:p>
        </w:tc>
        <w:tc>
          <w:tcPr>
            <w:tcW w:type="dxa" w:w="2160"/>
          </w:tcPr>
          <w:p>
            <w:r>
              <w:t>0.365(0.289 to 0.46)</w:t>
              <w:br/>
              <w:t>0.208(0.147 to 0.295)</w:t>
              <w:br/>
              <w:t>p &lt; 0.001</w:t>
            </w:r>
          </w:p>
        </w:tc>
        <w:tc>
          <w:tcPr>
            <w:tcW w:type="dxa" w:w="2160"/>
          </w:tcPr>
          <w:p>
            <w:r>
              <w:t>0.37(0.218 to 0.629)</w:t>
              <w:br/>
              <w:t>0.338(0.194 to 0.59)</w:t>
              <w:br/>
              <w:t>p &lt; 0.001</w:t>
            </w:r>
          </w:p>
        </w:tc>
        <w:tc>
          <w:tcPr>
            <w:tcW w:type="dxa" w:w="2160"/>
          </w:tcPr>
          <w:p>
            <w:r>
              <w:t>0.378(0.219 to 0.65)</w:t>
              <w:br/>
              <w:t>0.349(0.203 to 0.601)</w:t>
              <w:br/>
              <w:t>p &lt; 0.001</w:t>
            </w:r>
          </w:p>
        </w:tc>
      </w:tr>
      <w:tr>
        <w:tc>
          <w:tcPr>
            <w:tcW w:type="dxa" w:w="2160"/>
          </w:tcPr>
          <w:p>
            <w:r>
              <w:t>L5 Midpoint</w:t>
              <w:br/>
              <w:t>Tertile1 (&lt;= 2.6)</w:t>
              <w:br/>
              <w:t>Tertile2 (2.6 ~ 3.983)</w:t>
              <w:br/>
              <w:t>Tertile3 (&gt; 3.983)</w:t>
            </w:r>
          </w:p>
        </w:tc>
        <w:tc>
          <w:tcPr>
            <w:tcW w:type="dxa" w:w="2160"/>
          </w:tcPr>
          <w:p>
            <w:r>
              <w:t>0.948(0.771 to 1.166)</w:t>
              <w:br/>
              <w:t>1.12(0.8 to 1.569)</w:t>
              <w:br/>
              <w:t>p = 0.509</w:t>
            </w:r>
          </w:p>
        </w:tc>
        <w:tc>
          <w:tcPr>
            <w:tcW w:type="dxa" w:w="2160"/>
          </w:tcPr>
          <w:p>
            <w:r>
              <w:t>1.122(0.655 to 1.924)</w:t>
              <w:br/>
              <w:t>1.676(1.009 to 2.783)</w:t>
              <w:br/>
              <w:t>p = 0.046</w:t>
            </w:r>
          </w:p>
        </w:tc>
        <w:tc>
          <w:tcPr>
            <w:tcW w:type="dxa" w:w="2160"/>
          </w:tcPr>
          <w:p>
            <w:r>
              <w:t>1.043(0.588 to 1.853)</w:t>
              <w:br/>
              <w:t>1.589(0.899 to 2.811)</w:t>
              <w:br/>
              <w:t>p = 0.111</w:t>
            </w:r>
          </w:p>
        </w:tc>
      </w:tr>
      <w:tr>
        <w:tc>
          <w:tcPr>
            <w:tcW w:type="dxa" w:w="2160"/>
            <w:shd w:fill="E5E8E8"/>
          </w:tcPr>
          <w:p/>
        </w:tc>
        <w:tc>
          <w:tcPr>
            <w:tcW w:type="dxa" w:w="6480"/>
            <w:gridSpan w:val="3"/>
            <w:shd w:fill="E5E8E8"/>
          </w:tcPr>
          <w:p>
            <w:pPr>
              <w:jc w:val="center"/>
            </w:pPr>
            <w:r>
              <w:t>Hypertension (Sample Size = 4822)</w:t>
            </w:r>
          </w:p>
        </w:tc>
      </w:tr>
      <w:tr>
        <w:tc>
          <w:tcPr>
            <w:tcW w:type="dxa" w:w="2160"/>
            <w:shd w:fill="E5E8E8"/>
          </w:tcPr>
          <w:p>
            <w:r>
              <w:t>24-h Rest-Activity Pattern Variables</w:t>
            </w:r>
          </w:p>
        </w:tc>
        <w:tc>
          <w:tcPr>
            <w:tcW w:type="dxa" w:w="2160"/>
            <w:shd w:fill="E5E8E8"/>
          </w:tcPr>
          <w:p>
            <w:r>
              <w:t>Model 1</w:t>
              <w:br/>
              <w:t xml:space="preserve"> Tertile1 OR (95% C.I.)</w:t>
              <w:br/>
              <w:t xml:space="preserve"> Tertile2 OR (95% C.I.)</w:t>
              <w:br/>
              <w:t xml:space="preserve"> Tertile3 OR (95% C.I.)</w:t>
              <w:br/>
              <w:t>p-trend</w:t>
            </w:r>
          </w:p>
        </w:tc>
        <w:tc>
          <w:tcPr>
            <w:tcW w:type="dxa" w:w="2160"/>
            <w:shd w:fill="E5E8E8"/>
          </w:tcPr>
          <w:p>
            <w:r>
              <w:t>Model 2</w:t>
              <w:br/>
              <w:t xml:space="preserve"> Tertile1 OR (95% C.I.)</w:t>
              <w:br/>
              <w:t xml:space="preserve"> Tertile2 OR (95% C.I.)</w:t>
              <w:br/>
              <w:t xml:space="preserve"> Tertile3 OR (95% C.I.)</w:t>
              <w:br/>
              <w:t>p-trend</w:t>
            </w:r>
          </w:p>
        </w:tc>
        <w:tc>
          <w:tcPr>
            <w:tcW w:type="dxa" w:w="2160"/>
            <w:shd w:fill="E5E8E8"/>
          </w:tcPr>
          <w:p>
            <w:r>
              <w:t>Model 3</w:t>
              <w:br/>
              <w:t xml:space="preserve"> Tertile1 OR (95% C.I.)</w:t>
              <w:br/>
              <w:t xml:space="preserve"> Tertile2 OR (95% C.I.)</w:t>
              <w:br/>
              <w:t xml:space="preserve"> Tertile3 OR (95% C.I.)</w:t>
              <w:br/>
              <w:t>p-trend</w:t>
            </w:r>
          </w:p>
        </w:tc>
      </w:tr>
      <w:tr>
        <w:tc>
          <w:tcPr>
            <w:tcW w:type="dxa" w:w="2160"/>
          </w:tcPr>
          <w:p>
            <w:r>
              <w:t>M10 Midpoint</w:t>
              <w:br/>
              <w:t>Tertile1 (&lt;= 12.817)</w:t>
              <w:br/>
              <w:t>Tertile2 (12.817 ~ 15.15)</w:t>
              <w:br/>
              <w:t>Tertile3 (&gt; 15.15)</w:t>
            </w:r>
          </w:p>
        </w:tc>
        <w:tc>
          <w:tcPr>
            <w:tcW w:type="dxa" w:w="2160"/>
          </w:tcPr>
          <w:p>
            <w:r>
              <w:t>1.009(0.865 to 1.177)</w:t>
              <w:br/>
              <w:t>0.538(0.467 to 0.619)</w:t>
              <w:br/>
              <w:t>p &lt; 0.001</w:t>
            </w:r>
          </w:p>
        </w:tc>
        <w:tc>
          <w:tcPr>
            <w:tcW w:type="dxa" w:w="2160"/>
          </w:tcPr>
          <w:p>
            <w:r>
              <w:t>0.933(0.665 to 1.309)</w:t>
              <w:br/>
              <w:t>1.089(0.832 to 1.426)</w:t>
              <w:br/>
              <w:t>p = 0.534</w:t>
            </w:r>
          </w:p>
        </w:tc>
        <w:tc>
          <w:tcPr>
            <w:tcW w:type="dxa" w:w="2160"/>
          </w:tcPr>
          <w:p>
            <w:r>
              <w:t>1.031(0.721 to 1.473)</w:t>
              <w:br/>
              <w:t>1.128(0.86 to 1.48)</w:t>
              <w:br/>
              <w:t>p = 0.385</w:t>
            </w:r>
          </w:p>
        </w:tc>
      </w:tr>
      <w:tr>
        <w:tc>
          <w:tcPr>
            <w:tcW w:type="dxa" w:w="2160"/>
          </w:tcPr>
          <w:p>
            <w:r>
              <w:t>L5 Counts</w:t>
              <w:br/>
              <w:t>Tertile1 (&lt;= 21.051)</w:t>
              <w:br/>
              <w:t>Tertile2 (21.051 ~ 38.7)</w:t>
              <w:br/>
              <w:t>Tertile3 (&gt; 38.7)</w:t>
            </w:r>
          </w:p>
        </w:tc>
        <w:tc>
          <w:tcPr>
            <w:tcW w:type="dxa" w:w="2160"/>
          </w:tcPr>
          <w:p>
            <w:r>
              <w:t>1.199(0.995 to 1.445)</w:t>
              <w:br/>
              <w:t>1.399(1.157 to 1.691)</w:t>
              <w:br/>
              <w:t>p &lt; 0.001</w:t>
            </w:r>
          </w:p>
        </w:tc>
        <w:tc>
          <w:tcPr>
            <w:tcW w:type="dxa" w:w="2160"/>
          </w:tcPr>
          <w:p>
            <w:r>
              <w:t>1.365(0.974 to 1.914)</w:t>
              <w:br/>
              <w:t>1.719(1.063 to 2.78)</w:t>
              <w:br/>
              <w:t>p = 0.027</w:t>
            </w:r>
          </w:p>
        </w:tc>
        <w:tc>
          <w:tcPr>
            <w:tcW w:type="dxa" w:w="2160"/>
          </w:tcPr>
          <w:p>
            <w:r>
              <w:t>1.335(0.942 to 1.892)</w:t>
              <w:br/>
              <w:t>1.516(0.909 to 2.527)</w:t>
              <w:br/>
              <w:t>p = 0.111</w:t>
            </w:r>
          </w:p>
        </w:tc>
      </w:tr>
      <w:tr>
        <w:tc>
          <w:tcPr>
            <w:tcW w:type="dxa" w:w="2160"/>
          </w:tcPr>
          <w:p>
            <w:r>
              <w:t>Relative Amplitude</w:t>
              <w:br/>
              <w:t>Tertile1 (&lt;= 0.846)</w:t>
              <w:br/>
              <w:t>Tertile2 (0.846 ~ 0.92)</w:t>
              <w:br/>
              <w:t>Tertile3 (&gt; 0.92)</w:t>
            </w:r>
          </w:p>
        </w:tc>
        <w:tc>
          <w:tcPr>
            <w:tcW w:type="dxa" w:w="2160"/>
          </w:tcPr>
          <w:p>
            <w:r>
              <w:t>0.842(0.752 to 0.943)</w:t>
              <w:br/>
              <w:t>0.496(0.419 to 0.586)</w:t>
              <w:br/>
              <w:t>p &lt; 0.001</w:t>
            </w:r>
          </w:p>
        </w:tc>
        <w:tc>
          <w:tcPr>
            <w:tcW w:type="dxa" w:w="2160"/>
          </w:tcPr>
          <w:p>
            <w:r>
              <w:t>0.735(0.532 to 1.017)</w:t>
              <w:br/>
              <w:t>0.627(0.398 to 0.989)</w:t>
              <w:br/>
              <w:t>p = 0.045</w:t>
            </w:r>
          </w:p>
        </w:tc>
        <w:tc>
          <w:tcPr>
            <w:tcW w:type="dxa" w:w="2160"/>
          </w:tcPr>
          <w:p>
            <w:r>
              <w:t>0.843(0.604 to 1.177)</w:t>
              <w:br/>
              <w:t>0.748(0.456 to 1.229)</w:t>
              <w:br/>
              <w:t>p = 0.252</w:t>
            </w:r>
          </w:p>
        </w:tc>
      </w:tr>
      <w:tr>
        <w:tc>
          <w:tcPr>
            <w:tcW w:type="dxa" w:w="2160"/>
          </w:tcPr>
          <w:p>
            <w:r>
              <w:t>Intra-daily Variability (IV60)</w:t>
              <w:br/>
              <w:t>Tertile1 (&lt;= 0.559)</w:t>
              <w:br/>
              <w:t>Tertile2 (0.559 ~ 0.766)</w:t>
              <w:br/>
              <w:t>Tertile3 (&gt; 0.766)</w:t>
            </w:r>
          </w:p>
        </w:tc>
        <w:tc>
          <w:tcPr>
            <w:tcW w:type="dxa" w:w="2160"/>
          </w:tcPr>
          <w:p>
            <w:r>
              <w:t>1.252(1.034 to 1.517)</w:t>
              <w:br/>
              <w:t>1.477(1.174 to 1.857)</w:t>
              <w:br/>
              <w:t>p &lt; 0.001</w:t>
            </w:r>
          </w:p>
        </w:tc>
        <w:tc>
          <w:tcPr>
            <w:tcW w:type="dxa" w:w="2160"/>
          </w:tcPr>
          <w:p>
            <w:r>
              <w:t>1.108(0.773 to 1.588)</w:t>
              <w:br/>
              <w:t>1.124(0.756 to 1.671)</w:t>
              <w:br/>
              <w:t>p = 0.563</w:t>
            </w:r>
          </w:p>
        </w:tc>
        <w:tc>
          <w:tcPr>
            <w:tcW w:type="dxa" w:w="2160"/>
          </w:tcPr>
          <w:p>
            <w:r>
              <w:t>1.118(0.792 to 1.577)</w:t>
              <w:br/>
              <w:t>1.009(0.689 to 1.477)</w:t>
              <w:br/>
              <w:t>p = 0.965</w:t>
            </w:r>
          </w:p>
        </w:tc>
      </w:tr>
      <w:tr>
        <w:tc>
          <w:tcPr>
            <w:tcW w:type="dxa" w:w="2160"/>
          </w:tcPr>
          <w:p>
            <w:r>
              <w:t>Inter-daily Stability (IS60)</w:t>
              <w:br/>
              <w:t>Tertile1 (&lt;= 0.584)</w:t>
              <w:br/>
              <w:t>Tertile2 (0.584 ~ 0.726)</w:t>
              <w:br/>
              <w:t>Tertile3 (&gt; 0.726)</w:t>
            </w:r>
          </w:p>
        </w:tc>
        <w:tc>
          <w:tcPr>
            <w:tcW w:type="dxa" w:w="2160"/>
          </w:tcPr>
          <w:p>
            <w:r>
              <w:t>1.186(1.004 to 1.402)</w:t>
              <w:br/>
              <w:t>1.183(1.05 to 1.333)</w:t>
              <w:br/>
              <w:t>p = 0.006</w:t>
            </w:r>
          </w:p>
        </w:tc>
        <w:tc>
          <w:tcPr>
            <w:tcW w:type="dxa" w:w="2160"/>
          </w:tcPr>
          <w:p>
            <w:r>
              <w:t>0.989(0.721 to 1.356)</w:t>
              <w:br/>
              <w:t>0.963(0.654 to 1.417)</w:t>
              <w:br/>
              <w:t>p = 0.847</w:t>
            </w:r>
          </w:p>
        </w:tc>
        <w:tc>
          <w:tcPr>
            <w:tcW w:type="dxa" w:w="2160"/>
          </w:tcPr>
          <w:p>
            <w:r>
              <w:t>0.988(0.721 to 1.353)</w:t>
              <w:br/>
              <w:t>1.029(0.673 to 1.574)</w:t>
              <w:br/>
              <w:t>p = 0.893</w:t>
            </w:r>
          </w:p>
        </w:tc>
      </w:tr>
      <w:tr>
        <w:tc>
          <w:tcPr>
            <w:tcW w:type="dxa" w:w="2160"/>
          </w:tcPr>
          <w:p>
            <w:r>
              <w:t>M10 Counts (x100)</w:t>
              <w:br/>
              <w:t>Tertile1 (&lt;= 4.127)</w:t>
              <w:br/>
              <w:t>Tertile2 (4.127 ~ 5.567)</w:t>
              <w:br/>
              <w:t>Tertile3 (&gt; 5.567)</w:t>
            </w:r>
          </w:p>
        </w:tc>
        <w:tc>
          <w:tcPr>
            <w:tcW w:type="dxa" w:w="2160"/>
          </w:tcPr>
          <w:p>
            <w:r>
              <w:t>0.713(0.617 to 0.824)</w:t>
              <w:br/>
              <w:t>0.457(0.404 to 0.516)</w:t>
              <w:br/>
              <w:t>p &lt; 0.001</w:t>
            </w:r>
          </w:p>
        </w:tc>
        <w:tc>
          <w:tcPr>
            <w:tcW w:type="dxa" w:w="2160"/>
          </w:tcPr>
          <w:p>
            <w:r>
              <w:t>1.206(0.811 to 1.794)</w:t>
              <w:br/>
              <w:t>0.997(0.735 to 1.354)</w:t>
              <w:br/>
              <w:t>p = 0.985</w:t>
            </w:r>
          </w:p>
        </w:tc>
        <w:tc>
          <w:tcPr>
            <w:tcW w:type="dxa" w:w="2160"/>
          </w:tcPr>
          <w:p>
            <w:r>
              <w:t>1.267(0.816 to 1.967)</w:t>
              <w:br/>
              <w:t>1.237(0.922 to 1.659)</w:t>
              <w:br/>
              <w:t>p = 0.156</w:t>
            </w:r>
          </w:p>
        </w:tc>
      </w:tr>
      <w:tr>
        <w:tc>
          <w:tcPr>
            <w:tcW w:type="dxa" w:w="2160"/>
          </w:tcPr>
          <w:p>
            <w:r>
              <w:t>L5 Midpoint</w:t>
              <w:br/>
              <w:t>Tertile1 (&lt;= 2.6)</w:t>
              <w:br/>
              <w:t>Tertile2 (2.6 ~ 3.983)</w:t>
              <w:br/>
              <w:t>Tertile3 (&gt; 3.983)</w:t>
            </w:r>
          </w:p>
        </w:tc>
        <w:tc>
          <w:tcPr>
            <w:tcW w:type="dxa" w:w="2160"/>
          </w:tcPr>
          <w:p>
            <w:r>
              <w:t>0.841(0.731 to 0.967)</w:t>
              <w:br/>
              <w:t>0.845(0.686 to 1.04)</w:t>
              <w:br/>
              <w:t>p = 0.111</w:t>
            </w:r>
          </w:p>
        </w:tc>
        <w:tc>
          <w:tcPr>
            <w:tcW w:type="dxa" w:w="2160"/>
          </w:tcPr>
          <w:p>
            <w:r>
              <w:t>1.14(0.808 to 1.608)</w:t>
              <w:br/>
              <w:t>1.406(1.115 to 1.771)</w:t>
              <w:br/>
              <w:t>p = 0.004</w:t>
            </w:r>
          </w:p>
        </w:tc>
        <w:tc>
          <w:tcPr>
            <w:tcW w:type="dxa" w:w="2160"/>
          </w:tcPr>
          <w:p>
            <w:r>
              <w:t>1.094(0.762 to 1.572)</w:t>
              <w:br/>
              <w:t>1.307(1.026 to 1.667)</w:t>
              <w:br/>
              <w:t>p = 0.03</w:t>
            </w:r>
          </w:p>
        </w:tc>
      </w:tr>
    </w:tbl>
    <w:p>
      <w:r>
        <w:br w:type="page"/>
      </w:r>
    </w:p>
    <w:p>
      <w:r>
        <w:rPr>
          <w:b/>
        </w:rPr>
        <w:t>Table 5. Logistic regression models for 24-h Rest-Activity Pattern Variables in Relation to Cardiometabolic Outcomes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5E8E8"/>
          </w:tcPr>
          <w:p/>
        </w:tc>
        <w:tc>
          <w:tcPr>
            <w:tcW w:type="dxa" w:w="6480"/>
            <w:gridSpan w:val="3"/>
            <w:shd w:fill="E5E8E8"/>
          </w:tcPr>
          <w:p>
            <w:pPr>
              <w:jc w:val="center"/>
            </w:pPr>
            <w:r>
              <w:t>Type 2 Diabetes (Sample Size = 4822)</w:t>
            </w:r>
          </w:p>
        </w:tc>
      </w:tr>
      <w:tr>
        <w:tc>
          <w:tcPr>
            <w:tcW w:type="dxa" w:w="2160"/>
            <w:shd w:fill="E5E8E8"/>
          </w:tcPr>
          <w:p>
            <w:r>
              <w:t>24-h Rest-Activity Pattern Variables</w:t>
            </w:r>
          </w:p>
        </w:tc>
        <w:tc>
          <w:tcPr>
            <w:tcW w:type="dxa" w:w="2160"/>
            <w:shd w:fill="E5E8E8"/>
          </w:tcPr>
          <w:p>
            <w:r>
              <w:t>Model 1</w:t>
              <w:br/>
              <w:t xml:space="preserve"> Tertile1 OR (95% C.I.)</w:t>
              <w:br/>
              <w:t xml:space="preserve"> Tertile2 OR (95% C.I.)</w:t>
              <w:br/>
              <w:t xml:space="preserve"> Tertile3 OR (95% C.I.)</w:t>
              <w:br/>
              <w:t>p-trend</w:t>
            </w:r>
          </w:p>
        </w:tc>
        <w:tc>
          <w:tcPr>
            <w:tcW w:type="dxa" w:w="2160"/>
            <w:shd w:fill="E5E8E8"/>
          </w:tcPr>
          <w:p>
            <w:r>
              <w:t>Model 2</w:t>
              <w:br/>
              <w:t xml:space="preserve"> Tertile1 OR (95% C.I.)</w:t>
              <w:br/>
              <w:t xml:space="preserve"> Tertile2 OR (95% C.I.)</w:t>
              <w:br/>
              <w:t xml:space="preserve"> Tertile3 OR (95% C.I.)</w:t>
              <w:br/>
              <w:t>p-trend</w:t>
            </w:r>
          </w:p>
        </w:tc>
        <w:tc>
          <w:tcPr>
            <w:tcW w:type="dxa" w:w="2160"/>
            <w:shd w:fill="E5E8E8"/>
          </w:tcPr>
          <w:p>
            <w:r>
              <w:t>Model 3</w:t>
              <w:br/>
              <w:t xml:space="preserve"> Tertile1 OR (95% C.I.)</w:t>
              <w:br/>
              <w:t xml:space="preserve"> Tertile2 OR (95% C.I.)</w:t>
              <w:br/>
              <w:t xml:space="preserve"> Tertile3 OR (95% C.I.)</w:t>
              <w:br/>
              <w:t>p-trend</w:t>
            </w:r>
          </w:p>
        </w:tc>
      </w:tr>
      <w:tr>
        <w:tc>
          <w:tcPr>
            <w:tcW w:type="dxa" w:w="2160"/>
          </w:tcPr>
          <w:p>
            <w:r>
              <w:t>M10 Midpoint</w:t>
              <w:br/>
              <w:t>Tertile1 (&lt;= 12.817)</w:t>
              <w:br/>
              <w:t>Tertile2 (12.817 ~ 15.15)</w:t>
              <w:br/>
              <w:t>Tertile3 (&gt; 15.15)</w:t>
            </w:r>
          </w:p>
        </w:tc>
        <w:tc>
          <w:tcPr>
            <w:tcW w:type="dxa" w:w="2160"/>
          </w:tcPr>
          <w:p>
            <w:r>
              <w:t>0.9(0.643 to 1.259)</w:t>
              <w:br/>
              <w:t>0.652(0.468 to 0.908)</w:t>
              <w:br/>
              <w:t>p = 0.011</w:t>
            </w:r>
          </w:p>
        </w:tc>
        <w:tc>
          <w:tcPr>
            <w:tcW w:type="dxa" w:w="2160"/>
          </w:tcPr>
          <w:p>
            <w:r>
              <w:t>0.877(0.412 to 1.865)</w:t>
              <w:br/>
              <w:t>1.691(0.793 to 3.605)</w:t>
              <w:br/>
              <w:t>p = 0.174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L5 Counts</w:t>
              <w:br/>
              <w:t>Tertile1 (&lt;= 21.051)</w:t>
              <w:br/>
              <w:t>Tertile2 (21.051 ~ 38.7)</w:t>
              <w:br/>
              <w:t>Tertile3 (&gt; 38.7)</w:t>
            </w:r>
          </w:p>
        </w:tc>
        <w:tc>
          <w:tcPr>
            <w:tcW w:type="dxa" w:w="2160"/>
          </w:tcPr>
          <w:p>
            <w:r>
              <w:t>1.488(0.944 to 2.346)</w:t>
              <w:br/>
              <w:t>1.956(1.175 to 3.256)</w:t>
              <w:br/>
              <w:t>p = 0.01</w:t>
            </w:r>
          </w:p>
        </w:tc>
        <w:tc>
          <w:tcPr>
            <w:tcW w:type="dxa" w:w="2160"/>
          </w:tcPr>
          <w:p>
            <w:r>
              <w:t>1.375(0.474 to 3.987)</w:t>
              <w:br/>
              <w:t>1.592(0.636 to 3.986)</w:t>
              <w:br/>
              <w:t>p = 0.32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Relative Amplitude</w:t>
              <w:br/>
              <w:t>Tertile1 (&lt;= 0.846)</w:t>
              <w:br/>
              <w:t>Tertile2 (0.846 ~ 0.92)</w:t>
              <w:br/>
              <w:t>Tertile3 (&gt; 0.92)</w:t>
            </w:r>
          </w:p>
        </w:tc>
        <w:tc>
          <w:tcPr>
            <w:tcW w:type="dxa" w:w="2160"/>
          </w:tcPr>
          <w:p>
            <w:r>
              <w:t>0.637(0.462 to 0.876)</w:t>
              <w:br/>
              <w:t>0.274(0.175 to 0.429)</w:t>
              <w:br/>
              <w:t>p &lt; 0.001</w:t>
            </w:r>
          </w:p>
        </w:tc>
        <w:tc>
          <w:tcPr>
            <w:tcW w:type="dxa" w:w="2160"/>
          </w:tcPr>
          <w:p>
            <w:r>
              <w:t>0.872(0.423 to 1.798)</w:t>
              <w:br/>
              <w:t>0.34(0.163 to 0.71)</w:t>
              <w:br/>
              <w:t>p = 0.004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Intra-daily Variability (IV60)</w:t>
              <w:br/>
              <w:t>Tertile1 (&lt;= 0.559)</w:t>
              <w:br/>
              <w:t>Tertile2 (0.559 ~ 0.766)</w:t>
              <w:br/>
              <w:t>Tertile3 (&gt; 0.766)</w:t>
            </w:r>
          </w:p>
        </w:tc>
        <w:tc>
          <w:tcPr>
            <w:tcW w:type="dxa" w:w="2160"/>
          </w:tcPr>
          <w:p>
            <w:r>
              <w:t>1.592(1.228 to 2.063)</w:t>
              <w:br/>
              <w:t>2.185(1.585 to 3.014)</w:t>
              <w:br/>
              <w:t>p &lt; 0.001</w:t>
            </w:r>
          </w:p>
        </w:tc>
        <w:tc>
          <w:tcPr>
            <w:tcW w:type="dxa" w:w="2160"/>
          </w:tcPr>
          <w:p>
            <w:r>
              <w:t>1.237(0.719 to 2.128)</w:t>
              <w:br/>
              <w:t>1.826(0.748 to 4.457)</w:t>
              <w:br/>
              <w:t>p = 0.186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Inter-daily Stability (IS60)</w:t>
              <w:br/>
              <w:t>Tertile1 (&lt;= 0.584)</w:t>
              <w:br/>
              <w:t>Tertile2 (0.584 ~ 0.726)</w:t>
              <w:br/>
              <w:t>Tertile3 (&gt; 0.726)</w:t>
            </w:r>
          </w:p>
        </w:tc>
        <w:tc>
          <w:tcPr>
            <w:tcW w:type="dxa" w:w="2160"/>
          </w:tcPr>
          <w:p>
            <w:r>
              <w:t>1.215(0.856 to 1.725)</w:t>
              <w:br/>
              <w:t>0.746(0.53 to 1.051)</w:t>
              <w:br/>
              <w:t>p = 0.094</w:t>
            </w:r>
          </w:p>
        </w:tc>
        <w:tc>
          <w:tcPr>
            <w:tcW w:type="dxa" w:w="2160"/>
          </w:tcPr>
          <w:p>
            <w:r>
              <w:t>0.997(0.409 to 2.429)</w:t>
              <w:br/>
              <w:t>0.793(0.326 to 1.927)</w:t>
              <w:br/>
              <w:t>p = 0.609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M10 Counts (x100)</w:t>
              <w:br/>
              <w:t>Tertile1 (&lt;= 4.127)</w:t>
              <w:br/>
              <w:t>Tertile2 (4.127 ~ 5.567)</w:t>
              <w:br/>
              <w:t>Tertile3 (&gt; 5.567)</w:t>
            </w:r>
          </w:p>
        </w:tc>
        <w:tc>
          <w:tcPr>
            <w:tcW w:type="dxa" w:w="2160"/>
          </w:tcPr>
          <w:p>
            <w:r>
              <w:t>0.696(0.468 to 1.037)</w:t>
              <w:br/>
              <w:t>0.244(0.181 to 0.329)</w:t>
              <w:br/>
              <w:t>p &lt; 0.001</w:t>
            </w:r>
          </w:p>
        </w:tc>
        <w:tc>
          <w:tcPr>
            <w:tcW w:type="dxa" w:w="2160"/>
          </w:tcPr>
          <w:p>
            <w:r>
              <w:t>0.898(0.347 to 2.323)</w:t>
              <w:br/>
              <w:t>0.395(0.17 to 0.92)</w:t>
              <w:br/>
              <w:t>p = 0.031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L5 Midpoint</w:t>
              <w:br/>
              <w:t>Tertile1 (&lt;= 2.6)</w:t>
              <w:br/>
              <w:t>Tertile2 (2.6 ~ 3.983)</w:t>
              <w:br/>
              <w:t>Tertile3 (&gt; 3.983)</w:t>
            </w:r>
          </w:p>
        </w:tc>
        <w:tc>
          <w:tcPr>
            <w:tcW w:type="dxa" w:w="2160"/>
          </w:tcPr>
          <w:p>
            <w:r>
              <w:t>1.013(0.713 to 1.438)</w:t>
              <w:br/>
              <w:t>1.439(1.046 to 1.979)</w:t>
              <w:br/>
              <w:t>p = 0.025</w:t>
            </w:r>
          </w:p>
        </w:tc>
        <w:tc>
          <w:tcPr>
            <w:tcW w:type="dxa" w:w="2160"/>
          </w:tcPr>
          <w:p>
            <w:r>
              <w:t>1.624(0.539 to 4.892)</w:t>
              <w:br/>
              <w:t>1.515(0.464 to 4.953)</w:t>
              <w:br/>
              <w:t>p = 0.491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  <w:shd w:fill="E5E8E8"/>
          </w:tcPr>
          <w:p/>
        </w:tc>
        <w:tc>
          <w:tcPr>
            <w:tcW w:type="dxa" w:w="6480"/>
            <w:gridSpan w:val="3"/>
            <w:shd w:fill="E5E8E8"/>
          </w:tcPr>
          <w:p>
            <w:pPr>
              <w:jc w:val="center"/>
            </w:pPr>
            <w:r>
              <w:t>Central Adiposity (Sample Size = 4822)</w:t>
            </w:r>
          </w:p>
        </w:tc>
      </w:tr>
      <w:tr>
        <w:tc>
          <w:tcPr>
            <w:tcW w:type="dxa" w:w="2160"/>
            <w:shd w:fill="E5E8E8"/>
          </w:tcPr>
          <w:p>
            <w:r>
              <w:t>24-h Rest-Activity Pattern Variables</w:t>
            </w:r>
          </w:p>
        </w:tc>
        <w:tc>
          <w:tcPr>
            <w:tcW w:type="dxa" w:w="2160"/>
            <w:shd w:fill="E5E8E8"/>
          </w:tcPr>
          <w:p>
            <w:r>
              <w:t>Model 1</w:t>
              <w:br/>
              <w:t xml:space="preserve"> Tertile1 OR (95% C.I.)</w:t>
              <w:br/>
              <w:t xml:space="preserve"> Tertile2 OR (95% C.I.)</w:t>
              <w:br/>
              <w:t xml:space="preserve"> Tertile3 OR (95% C.I.)</w:t>
              <w:br/>
              <w:t>p-trend</w:t>
            </w:r>
          </w:p>
        </w:tc>
        <w:tc>
          <w:tcPr>
            <w:tcW w:type="dxa" w:w="2160"/>
            <w:shd w:fill="E5E8E8"/>
          </w:tcPr>
          <w:p>
            <w:r>
              <w:t>Model 2</w:t>
              <w:br/>
              <w:t xml:space="preserve"> Tertile1 OR (95% C.I.)</w:t>
              <w:br/>
              <w:t xml:space="preserve"> Tertile2 OR (95% C.I.)</w:t>
              <w:br/>
              <w:t xml:space="preserve"> Tertile3 OR (95% C.I.)</w:t>
              <w:br/>
              <w:t>p-trend</w:t>
            </w:r>
          </w:p>
        </w:tc>
        <w:tc>
          <w:tcPr>
            <w:tcW w:type="dxa" w:w="2160"/>
            <w:shd w:fill="E5E8E8"/>
          </w:tcPr>
          <w:p>
            <w:r>
              <w:t>Model 3</w:t>
              <w:br/>
              <w:t xml:space="preserve"> Tertile1 OR (95% C.I.)</w:t>
              <w:br/>
              <w:t xml:space="preserve"> Tertile2 OR (95% C.I.)</w:t>
              <w:br/>
              <w:t xml:space="preserve"> Tertile3 OR (95% C.I.)</w:t>
              <w:br/>
              <w:t>p-trend</w:t>
            </w:r>
          </w:p>
        </w:tc>
      </w:tr>
      <w:tr>
        <w:tc>
          <w:tcPr>
            <w:tcW w:type="dxa" w:w="2160"/>
          </w:tcPr>
          <w:p>
            <w:r>
              <w:t>M10 Midpoint</w:t>
              <w:br/>
              <w:t>Tertile1 (&lt;= 12.817)</w:t>
              <w:br/>
              <w:t>Tertile2 (12.817 ~ 15.15)</w:t>
              <w:br/>
              <w:t>Tertile3 (&gt; 15.15)</w:t>
            </w:r>
          </w:p>
        </w:tc>
        <w:tc>
          <w:tcPr>
            <w:tcW w:type="dxa" w:w="2160"/>
          </w:tcPr>
          <w:p>
            <w:r>
              <w:t>1.014(0.865 to 1.188)</w:t>
              <w:br/>
              <w:t>0.779(0.646 to 0.941)</w:t>
              <w:br/>
              <w:t>p = 0.009</w:t>
            </w:r>
          </w:p>
        </w:tc>
        <w:tc>
          <w:tcPr>
            <w:tcW w:type="dxa" w:w="2160"/>
          </w:tcPr>
          <w:p>
            <w:r>
              <w:t>0.866(0.632 to 1.186)</w:t>
              <w:br/>
              <w:t>0.903(0.677 to 1.205)</w:t>
              <w:br/>
              <w:t>p = 0.488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L5 Counts</w:t>
              <w:br/>
              <w:t>Tertile1 (&lt;= 21.051)</w:t>
              <w:br/>
              <w:t>Tertile2 (21.051 ~ 38.7)</w:t>
              <w:br/>
              <w:t>Tertile3 (&gt; 38.7)</w:t>
            </w:r>
          </w:p>
        </w:tc>
        <w:tc>
          <w:tcPr>
            <w:tcW w:type="dxa" w:w="2160"/>
          </w:tcPr>
          <w:p>
            <w:r>
              <w:t>1.393(1.209 to 1.606)</w:t>
              <w:br/>
              <w:t>1.634(1.36 to 1.963)</w:t>
              <w:br/>
              <w:t>p &lt; 0.001</w:t>
            </w:r>
          </w:p>
        </w:tc>
        <w:tc>
          <w:tcPr>
            <w:tcW w:type="dxa" w:w="2160"/>
          </w:tcPr>
          <w:p>
            <w:r>
              <w:t>1.454(0.988 to 2.139)</w:t>
              <w:br/>
              <w:t>1.791(1.32 to 2.429)</w:t>
              <w:br/>
              <w:t>p &lt; 0.001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Relative Amplitude</w:t>
              <w:br/>
              <w:t>Tertile1 (&lt;= 0.846)</w:t>
              <w:br/>
              <w:t>Tertile2 (0.846 ~ 0.92)</w:t>
              <w:br/>
              <w:t>Tertile3 (&gt; 0.92)</w:t>
            </w:r>
          </w:p>
        </w:tc>
        <w:tc>
          <w:tcPr>
            <w:tcW w:type="dxa" w:w="2160"/>
          </w:tcPr>
          <w:p>
            <w:r>
              <w:t>0.953(0.721 to 1.261)</w:t>
              <w:br/>
              <w:t>0.56(0.451 to 0.696)</w:t>
              <w:br/>
              <w:t>p &lt; 0.001</w:t>
            </w:r>
          </w:p>
        </w:tc>
        <w:tc>
          <w:tcPr>
            <w:tcW w:type="dxa" w:w="2160"/>
          </w:tcPr>
          <w:p>
            <w:r>
              <w:t>0.857(0.662 to 1.108)</w:t>
              <w:br/>
              <w:t>0.495(0.355 to 0.689)</w:t>
              <w:br/>
              <w:t>p &lt; 0.001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Intra-daily Variability (IV60)</w:t>
              <w:br/>
              <w:t>Tertile1 (&lt;= 0.559)</w:t>
              <w:br/>
              <w:t>Tertile2 (0.559 ~ 0.766)</w:t>
              <w:br/>
              <w:t>Tertile3 (&gt; 0.766)</w:t>
            </w:r>
          </w:p>
        </w:tc>
        <w:tc>
          <w:tcPr>
            <w:tcW w:type="dxa" w:w="2160"/>
          </w:tcPr>
          <w:p>
            <w:r>
              <w:t>1.181(0.954 to 1.462)</w:t>
              <w:br/>
              <w:t>1.144(0.964 to 1.359)</w:t>
              <w:br/>
              <w:t>p = 0.124</w:t>
            </w:r>
          </w:p>
        </w:tc>
        <w:tc>
          <w:tcPr>
            <w:tcW w:type="dxa" w:w="2160"/>
          </w:tcPr>
          <w:p>
            <w:r>
              <w:t>1.26(0.853 to 1.861)</w:t>
              <w:br/>
              <w:t>1.171(0.928 to 1.477)</w:t>
              <w:br/>
              <w:t>p = 0.184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Inter-daily Stability (IS60)</w:t>
              <w:br/>
              <w:t>Tertile1 (&lt;= 0.584)</w:t>
              <w:br/>
              <w:t>Tertile2 (0.584 ~ 0.726)</w:t>
              <w:br/>
              <w:t>Tertile3 (&gt; 0.726)</w:t>
            </w:r>
          </w:p>
        </w:tc>
        <w:tc>
          <w:tcPr>
            <w:tcW w:type="dxa" w:w="2160"/>
          </w:tcPr>
          <w:p>
            <w:r>
              <w:t>1.168(0.935 to 1.458)</w:t>
              <w:br/>
              <w:t>1.167(1.017 to 1.339)</w:t>
              <w:br/>
              <w:t>p = 0.028</w:t>
            </w:r>
          </w:p>
        </w:tc>
        <w:tc>
          <w:tcPr>
            <w:tcW w:type="dxa" w:w="2160"/>
          </w:tcPr>
          <w:p>
            <w:r>
              <w:t>0.933(0.646 to 1.348)</w:t>
              <w:br/>
              <w:t>0.929(0.69 to 1.252)</w:t>
              <w:br/>
              <w:t>p = 0.629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M10 Counts (x100)</w:t>
              <w:br/>
              <w:t>Tertile1 (&lt;= 4.127)</w:t>
              <w:br/>
              <w:t>Tertile2 (4.127 ~ 5.567)</w:t>
              <w:br/>
              <w:t>Tertile3 (&gt; 5.567)</w:t>
            </w:r>
          </w:p>
        </w:tc>
        <w:tc>
          <w:tcPr>
            <w:tcW w:type="dxa" w:w="2160"/>
          </w:tcPr>
          <w:p>
            <w:r>
              <w:t>0.884(0.771 to 1.014)</w:t>
              <w:br/>
              <w:t>0.687(0.599 to 0.789)</w:t>
              <w:br/>
              <w:t>p &lt; 0.001</w:t>
            </w:r>
          </w:p>
        </w:tc>
        <w:tc>
          <w:tcPr>
            <w:tcW w:type="dxa" w:w="2160"/>
          </w:tcPr>
          <w:p>
            <w:r>
              <w:t>0.812(0.537 to 1.228)</w:t>
              <w:br/>
              <w:t>0.608(0.471 to 0.786)</w:t>
              <w:br/>
              <w:t>p &lt; 0.001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L5 Midpoint</w:t>
              <w:br/>
              <w:t>Tertile1 (&lt;= 2.6)</w:t>
              <w:br/>
              <w:t>Tertile2 (2.6 ~ 3.983)</w:t>
              <w:br/>
              <w:t>Tertile3 (&gt; 3.983)</w:t>
            </w:r>
          </w:p>
        </w:tc>
        <w:tc>
          <w:tcPr>
            <w:tcW w:type="dxa" w:w="2160"/>
          </w:tcPr>
          <w:p>
            <w:r>
              <w:t>0.939(0.816 to 1.079)</w:t>
              <w:br/>
              <w:t>0.908(0.766 to 1.077)</w:t>
              <w:br/>
              <w:t>p = 0.27</w:t>
            </w:r>
          </w:p>
        </w:tc>
        <w:tc>
          <w:tcPr>
            <w:tcW w:type="dxa" w:w="2160"/>
          </w:tcPr>
          <w:p>
            <w:r>
              <w:t>0.922(0.67 to 1.267)</w:t>
              <w:br/>
              <w:t>0.972(0.73 to 1.293)</w:t>
              <w:br/>
              <w:t>p = 0.843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  <w:shd w:fill="E5E8E8"/>
          </w:tcPr>
          <w:p/>
        </w:tc>
        <w:tc>
          <w:tcPr>
            <w:tcW w:type="dxa" w:w="6480"/>
            <w:gridSpan w:val="3"/>
            <w:shd w:fill="E5E8E8"/>
          </w:tcPr>
          <w:p>
            <w:pPr>
              <w:jc w:val="center"/>
            </w:pPr>
            <w:r>
              <w:t>Obesity (Sample Size = 4822)</w:t>
            </w:r>
          </w:p>
        </w:tc>
      </w:tr>
      <w:tr>
        <w:tc>
          <w:tcPr>
            <w:tcW w:type="dxa" w:w="2160"/>
            <w:shd w:fill="E5E8E8"/>
          </w:tcPr>
          <w:p>
            <w:r>
              <w:t>24-h Rest-Activity Pattern Variables</w:t>
            </w:r>
          </w:p>
        </w:tc>
        <w:tc>
          <w:tcPr>
            <w:tcW w:type="dxa" w:w="2160"/>
            <w:shd w:fill="E5E8E8"/>
          </w:tcPr>
          <w:p>
            <w:r>
              <w:t>Model 1</w:t>
              <w:br/>
              <w:t xml:space="preserve"> Tertile1 OR (95% C.I.)</w:t>
              <w:br/>
              <w:t xml:space="preserve"> Tertile2 OR (95% C.I.)</w:t>
              <w:br/>
              <w:t xml:space="preserve"> Tertile3 OR (95% C.I.)</w:t>
              <w:br/>
              <w:t>p-trend</w:t>
            </w:r>
          </w:p>
        </w:tc>
        <w:tc>
          <w:tcPr>
            <w:tcW w:type="dxa" w:w="2160"/>
            <w:shd w:fill="E5E8E8"/>
          </w:tcPr>
          <w:p>
            <w:r>
              <w:t>Model 2</w:t>
              <w:br/>
              <w:t xml:space="preserve"> Tertile1 OR (95% C.I.)</w:t>
              <w:br/>
              <w:t xml:space="preserve"> Tertile2 OR (95% C.I.)</w:t>
              <w:br/>
              <w:t xml:space="preserve"> Tertile3 OR (95% C.I.)</w:t>
              <w:br/>
              <w:t>p-trend</w:t>
            </w:r>
          </w:p>
        </w:tc>
        <w:tc>
          <w:tcPr>
            <w:tcW w:type="dxa" w:w="2160"/>
            <w:shd w:fill="E5E8E8"/>
          </w:tcPr>
          <w:p>
            <w:r>
              <w:t>Model 3</w:t>
              <w:br/>
              <w:t xml:space="preserve"> Tertile1 OR (95% C.I.)</w:t>
              <w:br/>
              <w:t xml:space="preserve"> Tertile2 OR (95% C.I.)</w:t>
              <w:br/>
              <w:t xml:space="preserve"> Tertile3 OR (95% C.I.)</w:t>
              <w:br/>
              <w:t>p-trend</w:t>
            </w:r>
          </w:p>
        </w:tc>
      </w:tr>
      <w:tr>
        <w:tc>
          <w:tcPr>
            <w:tcW w:type="dxa" w:w="2160"/>
          </w:tcPr>
          <w:p>
            <w:r>
              <w:t>M10 Midpoint</w:t>
              <w:br/>
              <w:t>Tertile1 (&lt;= 12.817)</w:t>
              <w:br/>
              <w:t>Tertile2 (12.817 ~ 15.15)</w:t>
              <w:br/>
              <w:t>Tertile3 (&gt; 15.15)</w:t>
            </w:r>
          </w:p>
        </w:tc>
        <w:tc>
          <w:tcPr>
            <w:tcW w:type="dxa" w:w="2160"/>
          </w:tcPr>
          <w:p>
            <w:r>
              <w:t>0.817(0.672 to 0.994)</w:t>
              <w:br/>
              <w:t>0.859(0.723 to 1.02)</w:t>
              <w:br/>
              <w:t>p = 0.083</w:t>
            </w:r>
          </w:p>
        </w:tc>
        <w:tc>
          <w:tcPr>
            <w:tcW w:type="dxa" w:w="2160"/>
          </w:tcPr>
          <w:p>
            <w:r>
              <w:t>0.747(0.546 to 1.021)</w:t>
              <w:br/>
              <w:t>0.902(0.61 to 1.335)</w:t>
              <w:br/>
              <w:t>p = 0.607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L5 Counts</w:t>
              <w:br/>
              <w:t>Tertile1 (&lt;= 21.051)</w:t>
              <w:br/>
              <w:t>Tertile2 (21.051 ~ 38.7)</w:t>
              <w:br/>
              <w:t>Tertile3 (&gt; 38.7)</w:t>
            </w:r>
          </w:p>
        </w:tc>
        <w:tc>
          <w:tcPr>
            <w:tcW w:type="dxa" w:w="2160"/>
          </w:tcPr>
          <w:p>
            <w:r>
              <w:t>1.218(1.009 to 1.472)</w:t>
              <w:br/>
              <w:t>1.59(1.395 to 1.812)</w:t>
              <w:br/>
              <w:t>p &lt; 0.001</w:t>
            </w:r>
          </w:p>
        </w:tc>
        <w:tc>
          <w:tcPr>
            <w:tcW w:type="dxa" w:w="2160"/>
          </w:tcPr>
          <w:p>
            <w:r>
              <w:t>1.114(0.732 to 1.693)</w:t>
              <w:br/>
              <w:t>1.568(1.154 to 2.13)</w:t>
              <w:br/>
              <w:t>p = 0.004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Relative Amplitude</w:t>
              <w:br/>
              <w:t>Tertile1 (&lt;= 0.846)</w:t>
              <w:br/>
              <w:t>Tertile2 (0.846 ~ 0.92)</w:t>
              <w:br/>
              <w:t>Tertile3 (&gt; 0.92)</w:t>
            </w:r>
          </w:p>
        </w:tc>
        <w:tc>
          <w:tcPr>
            <w:tcW w:type="dxa" w:w="2160"/>
          </w:tcPr>
          <w:p>
            <w:r>
              <w:t>0.742(0.6 to 0.918)</w:t>
              <w:br/>
              <w:t>0.519(0.423 to 0.637)</w:t>
              <w:br/>
              <w:t>p &lt; 0.001</w:t>
            </w:r>
          </w:p>
        </w:tc>
        <w:tc>
          <w:tcPr>
            <w:tcW w:type="dxa" w:w="2160"/>
          </w:tcPr>
          <w:p>
            <w:r>
              <w:t>0.644(0.471 to 0.88)</w:t>
              <w:br/>
              <w:t>0.5(0.361 to 0.693)</w:t>
              <w:br/>
              <w:t>p &lt; 0.001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Intra-daily Variability (IV60)</w:t>
              <w:br/>
              <w:t>Tertile1 (&lt;= 0.559)</w:t>
              <w:br/>
              <w:t>Tertile2 (0.559 ~ 0.766)</w:t>
              <w:br/>
              <w:t>Tertile3 (&gt; 0.766)</w:t>
            </w:r>
          </w:p>
        </w:tc>
        <w:tc>
          <w:tcPr>
            <w:tcW w:type="dxa" w:w="2160"/>
          </w:tcPr>
          <w:p>
            <w:r>
              <w:t>0.958(0.804 to 1.141)</w:t>
              <w:br/>
              <w:t>1.163(0.986 to 1.372)</w:t>
              <w:br/>
              <w:t>p = 0.073</w:t>
            </w:r>
          </w:p>
        </w:tc>
        <w:tc>
          <w:tcPr>
            <w:tcW w:type="dxa" w:w="2160"/>
          </w:tcPr>
          <w:p>
            <w:r>
              <w:t>0.774(0.597 to 1.002)</w:t>
              <w:br/>
              <w:t>1.395(1.037 to 1.876)</w:t>
              <w:br/>
              <w:t>p = 0.028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Inter-daily Stability (IS60)</w:t>
              <w:br/>
              <w:t>Tertile1 (&lt;= 0.584)</w:t>
              <w:br/>
              <w:t>Tertile2 (0.584 ~ 0.726)</w:t>
              <w:br/>
              <w:t>Tertile3 (&gt; 0.726)</w:t>
            </w:r>
          </w:p>
        </w:tc>
        <w:tc>
          <w:tcPr>
            <w:tcW w:type="dxa" w:w="2160"/>
          </w:tcPr>
          <w:p>
            <w:r>
              <w:t>0.938(0.813 to 1.083)</w:t>
              <w:br/>
              <w:t>0.869(0.738 to 1.023)</w:t>
              <w:br/>
              <w:t>p = 0.091</w:t>
            </w:r>
          </w:p>
        </w:tc>
        <w:tc>
          <w:tcPr>
            <w:tcW w:type="dxa" w:w="2160"/>
          </w:tcPr>
          <w:p>
            <w:r>
              <w:t>0.953(0.695 to 1.306)</w:t>
              <w:br/>
              <w:t>0.761(0.552 to 1.048)</w:t>
              <w:br/>
              <w:t>p = 0.095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M10 Counts (x100)</w:t>
              <w:br/>
              <w:t>Tertile1 (&lt;= 4.127)</w:t>
              <w:br/>
              <w:t>Tertile2 (4.127 ~ 5.567)</w:t>
              <w:br/>
              <w:t>Tertile3 (&gt; 5.567)</w:t>
            </w:r>
          </w:p>
        </w:tc>
        <w:tc>
          <w:tcPr>
            <w:tcW w:type="dxa" w:w="2160"/>
          </w:tcPr>
          <w:p>
            <w:r>
              <w:t>0.884(0.77 to 1.015)</w:t>
              <w:br/>
              <w:t>0.561(0.477 to 0.661)</w:t>
              <w:br/>
              <w:t>p &lt; 0.001</w:t>
            </w:r>
          </w:p>
        </w:tc>
        <w:tc>
          <w:tcPr>
            <w:tcW w:type="dxa" w:w="2160"/>
          </w:tcPr>
          <w:p>
            <w:r>
              <w:t>0.867(0.604 to 1.246)</w:t>
              <w:br/>
              <w:t>0.457(0.331 to 0.631)</w:t>
              <w:br/>
              <w:t>p &lt; 0.001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L5 Midpoint</w:t>
              <w:br/>
              <w:t>Tertile1 (&lt;= 2.6)</w:t>
              <w:br/>
              <w:t>Tertile2 (2.6 ~ 3.983)</w:t>
              <w:br/>
              <w:t>Tertile3 (&gt; 3.983)</w:t>
            </w:r>
          </w:p>
        </w:tc>
        <w:tc>
          <w:tcPr>
            <w:tcW w:type="dxa" w:w="2160"/>
          </w:tcPr>
          <w:p>
            <w:r>
              <w:t>1.036(0.874 to 1.228)</w:t>
              <w:br/>
              <w:t>1.115(0.952 to 1.307)</w:t>
              <w:br/>
              <w:t>p = 0.176</w:t>
            </w:r>
          </w:p>
        </w:tc>
        <w:tc>
          <w:tcPr>
            <w:tcW w:type="dxa" w:w="2160"/>
          </w:tcPr>
          <w:p>
            <w:r>
              <w:t>1.255(0.988 to 1.593)</w:t>
              <w:br/>
              <w:t>1.23(0.956 to 1.583)</w:t>
              <w:br/>
              <w:t>p = 0.108</w:t>
            </w:r>
          </w:p>
        </w:tc>
        <w:tc>
          <w:tcPr>
            <w:tcW w:type="dxa" w:w="2160"/>
          </w:tcPr>
          <w:p>
            <w:r/>
          </w:p>
        </w:tc>
      </w:tr>
    </w:tbl>
    <w:p>
      <w:r>
        <w:br w:type="page"/>
      </w:r>
    </w:p>
    <w:p>
      <w:r>
        <w:rPr>
          <w:b/>
        </w:rPr>
        <w:t xml:space="preserve">Table 6. Logistic regression models for 24-h Rest-Activity Pattern Variables in Relation to 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5E8E8"/>
          </w:tcPr>
          <w:p/>
        </w:tc>
        <w:tc>
          <w:tcPr>
            <w:tcW w:type="dxa" w:w="6480"/>
            <w:gridSpan w:val="3"/>
            <w:shd w:fill="E5E8E8"/>
          </w:tcPr>
          <w:p>
            <w:pPr>
              <w:jc w:val="center"/>
            </w:pPr>
            <w:r>
              <w:t>Hypertension old definition (Sample Size = 4822)</w:t>
            </w:r>
          </w:p>
        </w:tc>
      </w:tr>
      <w:tr>
        <w:tc>
          <w:tcPr>
            <w:tcW w:type="dxa" w:w="2160"/>
            <w:shd w:fill="E5E8E8"/>
          </w:tcPr>
          <w:p>
            <w:r>
              <w:t>24-h Rest-Activity Pattern Variables</w:t>
            </w:r>
          </w:p>
        </w:tc>
        <w:tc>
          <w:tcPr>
            <w:tcW w:type="dxa" w:w="2160"/>
            <w:shd w:fill="E5E8E8"/>
          </w:tcPr>
          <w:p>
            <w:r>
              <w:t>Model 1</w:t>
              <w:br/>
              <w:t xml:space="preserve"> Tertile1 OR (95% C.I.)</w:t>
              <w:br/>
              <w:t xml:space="preserve"> Tertile2 OR (95% C.I.)</w:t>
              <w:br/>
              <w:t xml:space="preserve"> Tertile3 OR (95% C.I.)</w:t>
              <w:br/>
              <w:t>p-trend</w:t>
            </w:r>
          </w:p>
        </w:tc>
        <w:tc>
          <w:tcPr>
            <w:tcW w:type="dxa" w:w="2160"/>
            <w:shd w:fill="E5E8E8"/>
          </w:tcPr>
          <w:p>
            <w:r>
              <w:t>Model 2</w:t>
              <w:br/>
              <w:t xml:space="preserve"> Tertile1 OR (95% C.I.)</w:t>
              <w:br/>
              <w:t xml:space="preserve"> Tertile2 OR (95% C.I.)</w:t>
              <w:br/>
              <w:t xml:space="preserve"> Tertile3 OR (95% C.I.)</w:t>
              <w:br/>
              <w:t>p-trend</w:t>
            </w:r>
          </w:p>
        </w:tc>
        <w:tc>
          <w:tcPr>
            <w:tcW w:type="dxa" w:w="2160"/>
            <w:shd w:fill="E5E8E8"/>
          </w:tcPr>
          <w:p>
            <w:r>
              <w:t>Model 3</w:t>
              <w:br/>
              <w:t xml:space="preserve"> Tertile1 OR (95% C.I.)</w:t>
              <w:br/>
              <w:t xml:space="preserve"> Tertile2 OR (95% C.I.)</w:t>
              <w:br/>
              <w:t xml:space="preserve"> Tertile3 OR (95% C.I.)</w:t>
              <w:br/>
              <w:t>p-trend</w:t>
            </w:r>
          </w:p>
        </w:tc>
      </w:tr>
      <w:tr>
        <w:tc>
          <w:tcPr>
            <w:tcW w:type="dxa" w:w="2160"/>
          </w:tcPr>
          <w:p>
            <w:r>
              <w:t>M10 Midpoint</w:t>
              <w:br/>
              <w:t>Tertile1 (&lt;= 12.817)</w:t>
              <w:br/>
              <w:t>Tertile2 (12.817 ~ 15.15)</w:t>
              <w:br/>
              <w:t>Tertile3 (&gt; 15.15)</w:t>
            </w:r>
          </w:p>
        </w:tc>
        <w:tc>
          <w:tcPr>
            <w:tcW w:type="dxa" w:w="2160"/>
          </w:tcPr>
          <w:p>
            <w:r>
              <w:t>0.95(0.778 to 1.161)</w:t>
              <w:br/>
              <w:t>0.441(0.386 to 0.504)</w:t>
              <w:br/>
              <w:t>p &lt; 0.001</w:t>
            </w:r>
          </w:p>
        </w:tc>
        <w:tc>
          <w:tcPr>
            <w:tcW w:type="dxa" w:w="2160"/>
          </w:tcPr>
          <w:p>
            <w:r>
              <w:t>1.062(0.759 to 1.488)</w:t>
              <w:br/>
              <w:t>0.957(0.636 to 1.439)</w:t>
              <w:br/>
              <w:t>p = 0.832</w:t>
            </w:r>
          </w:p>
        </w:tc>
        <w:tc>
          <w:tcPr>
            <w:tcW w:type="dxa" w:w="2160"/>
          </w:tcPr>
          <w:p>
            <w:r>
              <w:t>1.151(0.806 to 1.644)</w:t>
              <w:br/>
              <w:t>0.951(0.633 to 1.428)</w:t>
              <w:br/>
              <w:t>p = 0.807</w:t>
            </w:r>
          </w:p>
        </w:tc>
      </w:tr>
      <w:tr>
        <w:tc>
          <w:tcPr>
            <w:tcW w:type="dxa" w:w="2160"/>
          </w:tcPr>
          <w:p>
            <w:r>
              <w:t>L5 Counts</w:t>
              <w:br/>
              <w:t>Tertile1 (&lt;= 21.051)</w:t>
              <w:br/>
              <w:t>Tertile2 (21.051 ~ 38.7)</w:t>
              <w:br/>
              <w:t>Tertile3 (&gt; 38.7)</w:t>
            </w:r>
          </w:p>
        </w:tc>
        <w:tc>
          <w:tcPr>
            <w:tcW w:type="dxa" w:w="2160"/>
          </w:tcPr>
          <w:p>
            <w:r>
              <w:t>1.239(1.063 to 1.445)</w:t>
              <w:br/>
              <w:t>1.383(1.192 to 1.605)</w:t>
              <w:br/>
              <w:t>p &lt; 0.001</w:t>
            </w:r>
          </w:p>
        </w:tc>
        <w:tc>
          <w:tcPr>
            <w:tcW w:type="dxa" w:w="2160"/>
          </w:tcPr>
          <w:p>
            <w:r>
              <w:t>1.348(0.876 to 2.073)</w:t>
              <w:br/>
              <w:t>1.35(0.886 to 2.058)</w:t>
              <w:br/>
              <w:t>p = 0.163</w:t>
            </w:r>
          </w:p>
        </w:tc>
        <w:tc>
          <w:tcPr>
            <w:tcW w:type="dxa" w:w="2160"/>
          </w:tcPr>
          <w:p>
            <w:r>
              <w:t>1.326(0.854 to 2.058)</w:t>
              <w:br/>
              <w:t>1.185(0.782 to 1.795)</w:t>
              <w:br/>
              <w:t>p = 0.424</w:t>
            </w:r>
          </w:p>
        </w:tc>
      </w:tr>
      <w:tr>
        <w:tc>
          <w:tcPr>
            <w:tcW w:type="dxa" w:w="2160"/>
          </w:tcPr>
          <w:p>
            <w:r>
              <w:t>Relative Amplitude</w:t>
              <w:br/>
              <w:t>Tertile1 (&lt;= 0.846)</w:t>
              <w:br/>
              <w:t>Tertile2 (0.846 ~ 0.92)</w:t>
              <w:br/>
              <w:t>Tertile3 (&gt; 0.92)</w:t>
            </w:r>
          </w:p>
        </w:tc>
        <w:tc>
          <w:tcPr>
            <w:tcW w:type="dxa" w:w="2160"/>
          </w:tcPr>
          <w:p>
            <w:r>
              <w:t>0.872(0.777 to 0.978)</w:t>
              <w:br/>
              <w:t>0.454(0.395 to 0.522)</w:t>
              <w:br/>
              <w:t>p &lt; 0.001</w:t>
            </w:r>
          </w:p>
        </w:tc>
        <w:tc>
          <w:tcPr>
            <w:tcW w:type="dxa" w:w="2160"/>
          </w:tcPr>
          <w:p>
            <w:r>
              <w:t>0.978(0.758 to 1.262)</w:t>
              <w:br/>
              <w:t>0.749(0.475 to 1.181)</w:t>
              <w:br/>
              <w:t>p = 0.214</w:t>
            </w:r>
          </w:p>
        </w:tc>
        <w:tc>
          <w:tcPr>
            <w:tcW w:type="dxa" w:w="2160"/>
          </w:tcPr>
          <w:p>
            <w:r>
              <w:t>1.131(0.864 to 1.48)</w:t>
              <w:br/>
              <w:t>0.899(0.568 to 1.423)</w:t>
              <w:br/>
              <w:t>p = 0.649</w:t>
            </w:r>
          </w:p>
        </w:tc>
      </w:tr>
      <w:tr>
        <w:tc>
          <w:tcPr>
            <w:tcW w:type="dxa" w:w="2160"/>
          </w:tcPr>
          <w:p>
            <w:r>
              <w:t>Intra-daily Variability (IV60)</w:t>
              <w:br/>
              <w:t>Tertile1 (&lt;= 0.559)</w:t>
              <w:br/>
              <w:t>Tertile2 (0.559 ~ 0.766)</w:t>
              <w:br/>
              <w:t>Tertile3 (&gt; 0.766)</w:t>
            </w:r>
          </w:p>
        </w:tc>
        <w:tc>
          <w:tcPr>
            <w:tcW w:type="dxa" w:w="2160"/>
          </w:tcPr>
          <w:p>
            <w:r>
              <w:t>1.172(0.944 to 1.456)</w:t>
              <w:br/>
              <w:t>1.578(1.201 to 2.074)</w:t>
              <w:br/>
              <w:t>p = 0.001</w:t>
            </w:r>
          </w:p>
        </w:tc>
        <w:tc>
          <w:tcPr>
            <w:tcW w:type="dxa" w:w="2160"/>
          </w:tcPr>
          <w:p>
            <w:r>
              <w:t>0.941(0.585 to 1.514)</w:t>
              <w:br/>
              <w:t>1.137(0.665 to 1.944)</w:t>
              <w:br/>
              <w:t>p = 0.639</w:t>
            </w:r>
          </w:p>
        </w:tc>
        <w:tc>
          <w:tcPr>
            <w:tcW w:type="dxa" w:w="2160"/>
          </w:tcPr>
          <w:p>
            <w:r>
              <w:t>0.93(0.579 to 1.493)</w:t>
              <w:br/>
              <w:t>1.01(0.586 to 1.742)</w:t>
              <w:br/>
              <w:t>p = 0.97</w:t>
            </w:r>
          </w:p>
        </w:tc>
      </w:tr>
      <w:tr>
        <w:tc>
          <w:tcPr>
            <w:tcW w:type="dxa" w:w="2160"/>
          </w:tcPr>
          <w:p>
            <w:r>
              <w:t>Inter-daily Stability (IS60)</w:t>
              <w:br/>
              <w:t>Tertile1 (&lt;= 0.584)</w:t>
              <w:br/>
              <w:t>Tertile2 (0.584 ~ 0.726)</w:t>
              <w:br/>
              <w:t>Tertile3 (&gt; 0.726)</w:t>
            </w:r>
          </w:p>
        </w:tc>
        <w:tc>
          <w:tcPr>
            <w:tcW w:type="dxa" w:w="2160"/>
          </w:tcPr>
          <w:p>
            <w:r>
              <w:t>1.362(1.153 to 1.609)</w:t>
              <w:br/>
              <w:t>1.262(1.114 to 1.431)</w:t>
              <w:br/>
              <w:t>p &lt; 0.001</w:t>
            </w:r>
          </w:p>
        </w:tc>
        <w:tc>
          <w:tcPr>
            <w:tcW w:type="dxa" w:w="2160"/>
          </w:tcPr>
          <w:p>
            <w:r>
              <w:t>1.171(0.814 to 1.684)</w:t>
              <w:br/>
              <w:t>1.019(0.612 to 1.698)</w:t>
              <w:br/>
              <w:t>p = 0.941</w:t>
            </w:r>
          </w:p>
        </w:tc>
        <w:tc>
          <w:tcPr>
            <w:tcW w:type="dxa" w:w="2160"/>
          </w:tcPr>
          <w:p>
            <w:r>
              <w:t>1.174(0.797 to 1.731)</w:t>
              <w:br/>
              <w:t>1.096(0.625 to 1.92)</w:t>
              <w:br/>
              <w:t>p = 0.749</w:t>
            </w:r>
          </w:p>
        </w:tc>
      </w:tr>
      <w:tr>
        <w:tc>
          <w:tcPr>
            <w:tcW w:type="dxa" w:w="2160"/>
          </w:tcPr>
          <w:p>
            <w:r>
              <w:t>M10 Counts (x100)</w:t>
              <w:br/>
              <w:t>Tertile1 (&lt;= 4.127)</w:t>
              <w:br/>
              <w:t>Tertile2 (4.127 ~ 5.567)</w:t>
              <w:br/>
              <w:t>Tertile3 (&gt; 5.567)</w:t>
            </w:r>
          </w:p>
        </w:tc>
        <w:tc>
          <w:tcPr>
            <w:tcW w:type="dxa" w:w="2160"/>
          </w:tcPr>
          <w:p>
            <w:r>
              <w:t>0.735(0.598 to 0.904)</w:t>
              <w:br/>
              <w:t>0.419(0.354 to 0.497)</w:t>
              <w:br/>
              <w:t>p &lt; 0.001</w:t>
            </w:r>
          </w:p>
        </w:tc>
        <w:tc>
          <w:tcPr>
            <w:tcW w:type="dxa" w:w="2160"/>
          </w:tcPr>
          <w:p>
            <w:r>
              <w:t>1.35(0.863 to 2.111)</w:t>
              <w:br/>
              <w:t>1.051(0.765 to 1.442)</w:t>
              <w:br/>
              <w:t>p = 0.759</w:t>
            </w:r>
          </w:p>
        </w:tc>
        <w:tc>
          <w:tcPr>
            <w:tcW w:type="dxa" w:w="2160"/>
          </w:tcPr>
          <w:p>
            <w:r>
              <w:t>1.445(0.898 to 2.327)</w:t>
              <w:br/>
              <w:t>1.313(0.959 to 1.798)</w:t>
              <w:br/>
              <w:t>p = 0.089</w:t>
            </w:r>
          </w:p>
        </w:tc>
      </w:tr>
      <w:tr>
        <w:tc>
          <w:tcPr>
            <w:tcW w:type="dxa" w:w="2160"/>
          </w:tcPr>
          <w:p>
            <w:r>
              <w:t>L5 Midpoint</w:t>
              <w:br/>
              <w:t>Tertile1 (&lt;= 2.6)</w:t>
              <w:br/>
              <w:t>Tertile2 (2.6 ~ 3.983)</w:t>
              <w:br/>
              <w:t>Tertile3 (&gt; 3.983)</w:t>
            </w:r>
          </w:p>
        </w:tc>
        <w:tc>
          <w:tcPr>
            <w:tcW w:type="dxa" w:w="2160"/>
          </w:tcPr>
          <w:p>
            <w:r>
              <w:t>0.877(0.744 to 1.033)</w:t>
              <w:br/>
              <w:t>0.833(0.681 to 1.018)</w:t>
              <w:br/>
              <w:t>p = 0.073</w:t>
            </w:r>
          </w:p>
        </w:tc>
        <w:tc>
          <w:tcPr>
            <w:tcW w:type="dxa" w:w="2160"/>
          </w:tcPr>
          <w:p>
            <w:r>
              <w:t>1.192(0.741 to 1.92)</w:t>
              <w:br/>
              <w:t>1.328(0.955 to 1.846)</w:t>
              <w:br/>
              <w:t>p = 0.092</w:t>
            </w:r>
          </w:p>
        </w:tc>
        <w:tc>
          <w:tcPr>
            <w:tcW w:type="dxa" w:w="2160"/>
          </w:tcPr>
          <w:p>
            <w:r>
              <w:t>1.138(0.705 to 1.835)</w:t>
              <w:br/>
              <w:t>1.211(0.849 to 1.727)</w:t>
              <w:br/>
              <w:t>p = 0.29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